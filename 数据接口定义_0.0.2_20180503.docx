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数据接口定义</w:t>
      </w:r>
    </w:p>
    <w:p>
      <w:pPr>
        <w:rPr>
          <w:sz w:val="32"/>
          <w:szCs w:val="32"/>
        </w:rPr>
      </w:pPr>
    </w:p>
    <w:p>
      <w:pPr>
        <w:ind w:firstLine="4638" w:firstLineChars="2200"/>
        <w:rPr>
          <w:b/>
        </w:rPr>
      </w:pPr>
      <w:r>
        <w:rPr>
          <w:b/>
        </w:rPr>
        <w:t>版本：</w:t>
      </w:r>
      <w:r>
        <w:rPr>
          <w:rFonts w:hint="eastAsia"/>
          <w:b/>
        </w:rPr>
        <w:t>0.</w:t>
      </w:r>
      <w:r>
        <w:rPr>
          <w:b/>
        </w:rPr>
        <w:t>0.2</w:t>
      </w:r>
    </w:p>
    <w:p>
      <w:pPr>
        <w:ind w:firstLine="4620" w:firstLineChars="2200"/>
      </w:pPr>
    </w:p>
    <w:p>
      <w:pPr>
        <w:ind w:firstLine="4638" w:firstLineChars="2200"/>
        <w:rPr>
          <w:b/>
        </w:rPr>
      </w:pPr>
      <w:r>
        <w:rPr>
          <w:b/>
        </w:rPr>
        <w:t>日期：201</w:t>
      </w:r>
      <w:r>
        <w:rPr>
          <w:rFonts w:hint="eastAsia"/>
          <w:b/>
        </w:rPr>
        <w:t>8.5.3</w:t>
      </w:r>
    </w:p>
    <w:p/>
    <w:p/>
    <w:tbl>
      <w:tblPr>
        <w:tblStyle w:val="2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2022"/>
        <w:gridCol w:w="1843"/>
        <w:gridCol w:w="1984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022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98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2977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0.</w:t>
            </w:r>
            <w:r>
              <w:t>0.1</w:t>
            </w:r>
          </w:p>
        </w:tc>
        <w:tc>
          <w:tcPr>
            <w:tcW w:w="2022" w:type="dxa"/>
          </w:tcPr>
          <w:p>
            <w:pPr>
              <w:jc w:val="center"/>
            </w:pPr>
            <w:r>
              <w:t>2018-03-21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初版</w:t>
            </w:r>
          </w:p>
        </w:tc>
        <w:tc>
          <w:tcPr>
            <w:tcW w:w="1984" w:type="dxa"/>
          </w:tcPr>
          <w:p>
            <w:pPr>
              <w:jc w:val="center"/>
            </w:pPr>
          </w:p>
        </w:tc>
        <w:tc>
          <w:tcPr>
            <w:tcW w:w="29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0.</w:t>
            </w:r>
            <w:r>
              <w:t>0.2</w:t>
            </w:r>
          </w:p>
        </w:tc>
        <w:tc>
          <w:tcPr>
            <w:tcW w:w="2022" w:type="dxa"/>
          </w:tcPr>
          <w:p>
            <w:pPr>
              <w:jc w:val="center"/>
            </w:pPr>
            <w:r>
              <w:t>2018-05-03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第二版</w:t>
            </w:r>
          </w:p>
        </w:tc>
        <w:tc>
          <w:tcPr>
            <w:tcW w:w="1984" w:type="dxa"/>
          </w:tcPr>
          <w:p/>
        </w:tc>
        <w:tc>
          <w:tcPr>
            <w:tcW w:w="2977" w:type="dxa"/>
          </w:tcPr>
          <w:p>
            <w:r>
              <w:rPr>
                <w:rFonts w:hint="eastAsia"/>
              </w:rPr>
              <w:t>时间格式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/>
        </w:tc>
        <w:tc>
          <w:tcPr>
            <w:tcW w:w="2022" w:type="dxa"/>
          </w:tcPr>
          <w:p/>
        </w:tc>
        <w:tc>
          <w:tcPr>
            <w:tcW w:w="1843" w:type="dxa"/>
          </w:tcPr>
          <w:p/>
        </w:tc>
        <w:tc>
          <w:tcPr>
            <w:tcW w:w="1984" w:type="dxa"/>
          </w:tcPr>
          <w:p/>
        </w:tc>
        <w:tc>
          <w:tcPr>
            <w:tcW w:w="29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/>
        </w:tc>
        <w:tc>
          <w:tcPr>
            <w:tcW w:w="2022" w:type="dxa"/>
          </w:tcPr>
          <w:p/>
        </w:tc>
        <w:tc>
          <w:tcPr>
            <w:tcW w:w="1843" w:type="dxa"/>
          </w:tcPr>
          <w:p/>
        </w:tc>
        <w:tc>
          <w:tcPr>
            <w:tcW w:w="1984" w:type="dxa"/>
          </w:tcPr>
          <w:p/>
        </w:tc>
        <w:tc>
          <w:tcPr>
            <w:tcW w:w="29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/>
        </w:tc>
        <w:tc>
          <w:tcPr>
            <w:tcW w:w="2022" w:type="dxa"/>
          </w:tcPr>
          <w:p/>
        </w:tc>
        <w:tc>
          <w:tcPr>
            <w:tcW w:w="1843" w:type="dxa"/>
          </w:tcPr>
          <w:p/>
        </w:tc>
        <w:tc>
          <w:tcPr>
            <w:tcW w:w="1984" w:type="dxa"/>
          </w:tcPr>
          <w:p/>
        </w:tc>
        <w:tc>
          <w:tcPr>
            <w:tcW w:w="29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/>
        </w:tc>
        <w:tc>
          <w:tcPr>
            <w:tcW w:w="2022" w:type="dxa"/>
          </w:tcPr>
          <w:p/>
        </w:tc>
        <w:tc>
          <w:tcPr>
            <w:tcW w:w="1843" w:type="dxa"/>
          </w:tcPr>
          <w:p/>
        </w:tc>
        <w:tc>
          <w:tcPr>
            <w:tcW w:w="1984" w:type="dxa"/>
          </w:tcPr>
          <w:p/>
        </w:tc>
        <w:tc>
          <w:tcPr>
            <w:tcW w:w="29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/>
        </w:tc>
        <w:tc>
          <w:tcPr>
            <w:tcW w:w="2022" w:type="dxa"/>
          </w:tcPr>
          <w:p/>
        </w:tc>
        <w:tc>
          <w:tcPr>
            <w:tcW w:w="1843" w:type="dxa"/>
          </w:tcPr>
          <w:p/>
        </w:tc>
        <w:tc>
          <w:tcPr>
            <w:tcW w:w="1984" w:type="dxa"/>
          </w:tcPr>
          <w:p/>
        </w:tc>
        <w:tc>
          <w:tcPr>
            <w:tcW w:w="2977" w:type="dxa"/>
          </w:tcPr>
          <w:p/>
        </w:tc>
      </w:tr>
    </w:tbl>
    <w:p/>
    <w:p>
      <w:pPr>
        <w:ind w:firstLine="360" w:firstLineChars="100"/>
        <w:jc w:val="both"/>
        <w:rPr>
          <w:rFonts w:hint="eastAsia" w:eastAsiaTheme="minor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 xml:space="preserve">请看--&gt; </w:t>
      </w:r>
      <w:r>
        <w:rPr>
          <w:rFonts w:hint="eastAsia"/>
          <w:color w:val="FF0000"/>
          <w:sz w:val="36"/>
          <w:szCs w:val="36"/>
          <w:lang w:val="en-US" w:eastAsia="zh-CN"/>
        </w:rPr>
        <w:tab/>
        <w:t>5.资产管理类数据接口</w:t>
      </w:r>
    </w:p>
    <w:p>
      <w:pPr>
        <w:ind w:left="1260" w:leftChars="0" w:firstLine="420" w:firstLineChars="0"/>
        <w:jc w:val="both"/>
        <w:rPr>
          <w:rFonts w:hint="eastAsia" w:eastAsiaTheme="minor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6.</w:t>
      </w:r>
      <w:r>
        <w:rPr>
          <w:color w:val="FF0000"/>
          <w:sz w:val="36"/>
          <w:szCs w:val="36"/>
        </w:rPr>
        <w:t>业务流程类数据接口</w:t>
      </w:r>
    </w:p>
    <w:p>
      <w:pPr>
        <w:widowControl/>
        <w:jc w:val="left"/>
      </w:pPr>
      <w:r>
        <w:br w:type="page"/>
      </w:r>
      <w:bookmarkStart w:id="1" w:name="_GoBack"/>
      <w:bookmarkEnd w:id="1"/>
      <w:bookmarkStart w:id="0" w:name="mulu"/>
      <w:bookmarkEnd w:id="0"/>
    </w:p>
    <w:p>
      <w:pPr>
        <w:pStyle w:val="2"/>
        <w:ind w:left="643" w:hanging="643"/>
      </w:pPr>
      <w:r>
        <w:rPr>
          <w:rFonts w:hint="eastAsia"/>
        </w:rPr>
        <w:t>协议</w:t>
      </w:r>
    </w:p>
    <w:p>
      <w:pPr>
        <w:pStyle w:val="22"/>
        <w:ind w:left="528" w:firstLine="0" w:firstLineChars="0"/>
      </w:pPr>
      <w:r>
        <w:rPr>
          <w:rFonts w:hint="eastAsia"/>
        </w:rPr>
        <w:t>Http</w:t>
      </w:r>
    </w:p>
    <w:p>
      <w:pPr>
        <w:pStyle w:val="2"/>
        <w:ind w:left="643" w:hanging="643"/>
      </w:pPr>
      <w:r>
        <w:t>数据类型</w:t>
      </w:r>
    </w:p>
    <w:p>
      <w:pPr>
        <w:pStyle w:val="22"/>
        <w:ind w:left="528" w:firstLine="0" w:firstLineChars="0"/>
      </w:pPr>
      <w:r>
        <w:rPr>
          <w:rFonts w:hint="eastAsia"/>
        </w:rPr>
        <w:t>Json</w:t>
      </w:r>
    </w:p>
    <w:p>
      <w:pPr>
        <w:pStyle w:val="2"/>
        <w:ind w:left="643" w:hanging="643"/>
      </w:pPr>
      <w:r>
        <w:rPr>
          <w:rFonts w:hint="eastAsia"/>
        </w:rPr>
        <w:t>数据通用格式</w:t>
      </w:r>
    </w:p>
    <w:p>
      <w:pPr>
        <w:pStyle w:val="4"/>
        <w:ind w:left="1022" w:hanging="602"/>
      </w:pPr>
      <w:r>
        <w:t>命名方式</w:t>
      </w:r>
    </w:p>
    <w:p>
      <w:pPr>
        <w:pStyle w:val="22"/>
        <w:ind w:left="888" w:firstLine="0" w:firstLineChars="0"/>
      </w:pPr>
      <w:r>
        <w:rPr>
          <w:rFonts w:hint="eastAsia"/>
        </w:rPr>
        <w:t>采用驼峰式，如： thisIsASample.</w:t>
      </w:r>
    </w:p>
    <w:p>
      <w:pPr>
        <w:pStyle w:val="4"/>
        <w:ind w:left="1022" w:hanging="602"/>
      </w:pPr>
      <w:r>
        <w:t>格式说明</w:t>
      </w:r>
    </w:p>
    <w:tbl>
      <w:tblPr>
        <w:tblStyle w:val="21"/>
        <w:tblW w:w="9957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942"/>
        <w:gridCol w:w="1942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57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通用格式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9" w:hRule="atLeast"/>
        </w:trPr>
        <w:tc>
          <w:tcPr>
            <w:tcW w:w="9957" w:type="dxa"/>
            <w:gridSpan w:val="4"/>
            <w:tcBorders>
              <w:bottom w:val="single" w:color="auto" w:sz="4" w:space="0"/>
            </w:tcBorders>
          </w:tcPr>
          <w:p>
            <w:r>
              <w:t>{</w:t>
            </w:r>
          </w:p>
          <w:p>
            <w:pPr>
              <w:ind w:firstLine="420" w:firstLineChars="200"/>
            </w:pPr>
            <w:r>
              <w:t>“code”:”001”,</w:t>
            </w:r>
          </w:p>
          <w:p>
            <w:pPr>
              <w:ind w:firstLine="420" w:firstLineChars="200"/>
            </w:pPr>
            <w:r>
              <w:t>“msg”:””,</w:t>
            </w:r>
          </w:p>
          <w:p>
            <w:pPr>
              <w:ind w:firstLine="420" w:firstLineChars="200"/>
            </w:pPr>
            <w:r>
              <w:t>“data”:null</w:t>
            </w:r>
          </w:p>
          <w:p>
            <w:pPr>
              <w:pStyle w:val="22"/>
              <w:ind w:firstLine="0" w:firstLineChars="0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94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94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413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code</w:t>
            </w:r>
          </w:p>
        </w:tc>
        <w:tc>
          <w:tcPr>
            <w:tcW w:w="194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42" w:type="dxa"/>
          </w:tcPr>
          <w:p>
            <w:pPr>
              <w:pStyle w:val="22"/>
              <w:ind w:firstLine="0" w:firstLineChars="0"/>
            </w:pPr>
            <w:r>
              <w:t>响应数据的</w:t>
            </w:r>
            <w:r>
              <w:rPr>
                <w:rFonts w:hint="eastAsia"/>
              </w:rPr>
              <w:t>代</w:t>
            </w:r>
            <w:r>
              <w:t>码</w:t>
            </w:r>
          </w:p>
        </w:tc>
        <w:tc>
          <w:tcPr>
            <w:tcW w:w="4131" w:type="dxa"/>
          </w:tcPr>
          <w:p>
            <w:pPr>
              <w:pStyle w:val="22"/>
              <w:ind w:firstLine="0" w:firstLineChars="0"/>
            </w:pPr>
            <w:r>
              <w:t>见</w:t>
            </w:r>
            <w:r>
              <w:rPr>
                <w:rFonts w:hint="eastAsia"/>
              </w:rPr>
              <w:t>代</w:t>
            </w:r>
            <w:r>
              <w:t>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pStyle w:val="22"/>
              <w:ind w:firstLine="0" w:firstLineChars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94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4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响应数据的信息，如：响应程序出现错误，可以将错误信息通过msg传递</w:t>
            </w:r>
          </w:p>
        </w:tc>
        <w:tc>
          <w:tcPr>
            <w:tcW w:w="4131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pStyle w:val="22"/>
              <w:ind w:firstLine="0" w:firstLineChars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94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格式不限</w:t>
            </w:r>
          </w:p>
        </w:tc>
        <w:tc>
          <w:tcPr>
            <w:tcW w:w="194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响应的具体数据</w:t>
            </w:r>
          </w:p>
        </w:tc>
        <w:tc>
          <w:tcPr>
            <w:tcW w:w="4131" w:type="dxa"/>
          </w:tcPr>
          <w:p>
            <w:pPr>
              <w:pStyle w:val="22"/>
              <w:ind w:firstLine="0" w:firstLineChars="0"/>
            </w:pPr>
            <w:r>
              <w:t>见各接口的说明</w:t>
            </w:r>
          </w:p>
        </w:tc>
      </w:tr>
    </w:tbl>
    <w:p>
      <w:pPr>
        <w:pStyle w:val="22"/>
        <w:ind w:left="528" w:firstLine="0" w:firstLineChars="0"/>
      </w:pPr>
    </w:p>
    <w:p>
      <w:pPr>
        <w:pStyle w:val="4"/>
        <w:ind w:left="1022" w:hanging="602"/>
      </w:pPr>
      <w:r>
        <w:rPr>
          <w:rFonts w:hint="eastAsia"/>
        </w:rPr>
        <w:t>代</w:t>
      </w:r>
      <w:r>
        <w:t>码说明</w:t>
      </w:r>
    </w:p>
    <w:tbl>
      <w:tblPr>
        <w:tblStyle w:val="21"/>
        <w:tblW w:w="9957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4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76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4427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请求成功</w:t>
            </w:r>
          </w:p>
        </w:tc>
        <w:tc>
          <w:tcPr>
            <w:tcW w:w="44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002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请求失败</w:t>
            </w:r>
          </w:p>
        </w:tc>
        <w:tc>
          <w:tcPr>
            <w:tcW w:w="44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003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认证失败</w:t>
            </w:r>
          </w:p>
        </w:tc>
        <w:tc>
          <w:tcPr>
            <w:tcW w:w="4427" w:type="dxa"/>
          </w:tcPr>
          <w:p>
            <w:r>
              <w:t>如果用户没有登陆成功，直接访问相关接口</w:t>
            </w:r>
          </w:p>
        </w:tc>
      </w:tr>
    </w:tbl>
    <w:p>
      <w:pPr>
        <w:ind w:left="528"/>
      </w:pPr>
    </w:p>
    <w:p>
      <w:pPr>
        <w:pStyle w:val="2"/>
        <w:ind w:left="643" w:hanging="643"/>
      </w:pPr>
      <w:r>
        <w:rPr>
          <w:rFonts w:hint="eastAsia"/>
        </w:rPr>
        <w:t>用户权限类数据接口</w:t>
      </w:r>
    </w:p>
    <w:p>
      <w:pPr>
        <w:pStyle w:val="4"/>
        <w:ind w:left="1022" w:hanging="602"/>
      </w:pPr>
      <w:r>
        <w:rPr>
          <w:rFonts w:hint="eastAsia"/>
        </w:rPr>
        <w:t>用户管理</w:t>
      </w:r>
    </w:p>
    <w:p>
      <w:pPr>
        <w:pStyle w:val="6"/>
        <w:ind w:left="1402" w:hanging="562"/>
      </w:pPr>
      <w:r>
        <w:t>用户列表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请求方式：</w:t>
      </w:r>
      <w:r>
        <w:t>Get</w:t>
      </w:r>
    </w:p>
    <w:p>
      <w:pPr>
        <w:pStyle w:val="22"/>
        <w:numPr>
          <w:ilvl w:val="0"/>
          <w:numId w:val="5"/>
        </w:numPr>
        <w:ind w:firstLineChars="0"/>
      </w:pPr>
      <w:r>
        <w:t>请求地址：/user/list</w:t>
      </w:r>
    </w:p>
    <w:p>
      <w:pPr>
        <w:pStyle w:val="22"/>
        <w:numPr>
          <w:ilvl w:val="0"/>
          <w:numId w:val="5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?userId=1&amp;token=EF00AA…&amp;offset=0&amp;limit=10&amp;name=test&amp;userType=1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查询时跳</w:t>
            </w:r>
            <w:r>
              <w:rPr>
                <w:rFonts w:hint="eastAsia"/>
              </w:rPr>
              <w:t>过的行数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需要查询的行数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用户个人信息查询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login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用户登陆名或名称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Name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用户真实姓名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Cardid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用户证件号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Departmentid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部门信息查询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Roleid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角色信息查询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“msg”:null,</w:t>
            </w:r>
          </w:p>
          <w:p>
            <w:pPr>
              <w:pStyle w:val="22"/>
              <w:ind w:firstLine="0" w:firstLineChars="0"/>
            </w:pPr>
            <w:r>
              <w:t xml:space="preserve">  “data”:[{</w:t>
            </w:r>
          </w:p>
          <w:p>
            <w:pPr>
              <w:pStyle w:val="22"/>
              <w:ind w:firstLineChars="0"/>
            </w:pPr>
            <w:r>
              <w:t>“id”:1,</w:t>
            </w:r>
          </w:p>
          <w:p>
            <w:pPr>
              <w:pStyle w:val="22"/>
              <w:ind w:firstLineChars="0"/>
            </w:pPr>
            <w:r>
              <w:t>“name”:”test”,</w:t>
            </w:r>
          </w:p>
          <w:p>
            <w:pPr>
              <w:pStyle w:val="22"/>
              <w:ind w:firstLineChars="0"/>
            </w:pPr>
            <w:r>
              <w:t>“loginName”:”test_login”,</w:t>
            </w:r>
          </w:p>
          <w:p>
            <w:pPr>
              <w:pStyle w:val="22"/>
              <w:ind w:firstLineChars="0"/>
            </w:pPr>
            <w:r>
              <w:t>“mobile”:”13854678945”,</w:t>
            </w:r>
          </w:p>
          <w:p>
            <w:pPr>
              <w:pStyle w:val="22"/>
              <w:ind w:firstLineChars="0"/>
            </w:pPr>
            <w:r>
              <w:t>“userType”:”管理员”,</w:t>
            </w:r>
          </w:p>
          <w:p>
            <w:pPr>
              <w:pStyle w:val="22"/>
              <w:ind w:firstLineChars="0"/>
            </w:pPr>
            <w:r>
              <w:t>“createTime”:”2017-05-06 11:12:23”,</w:t>
            </w:r>
          </w:p>
          <w:p>
            <w:pPr>
              <w:pStyle w:val="22"/>
              <w:ind w:firstLineChars="0"/>
            </w:pPr>
            <w:r>
              <w:t>“createUserName”:”test_admin”,</w:t>
            </w:r>
          </w:p>
          <w:p>
            <w:pPr>
              <w:pStyle w:val="22"/>
              <w:ind w:firstLineChars="0"/>
            </w:pPr>
            <w:r>
              <w:t>“remark”:”empty”</w:t>
            </w:r>
          </w:p>
          <w:p>
            <w:pPr>
              <w:pStyle w:val="22"/>
              <w:ind w:firstLine="210" w:firstLineChars="100"/>
            </w:pPr>
            <w:r>
              <w:t>}]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loginName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登陆名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mobile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性别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1：男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Cardtype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证件类型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1为身份证，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2为护照编号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Cardid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身份证件号码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Departmentname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Rolename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creatTime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tring（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Timestamp</w:t>
            </w:r>
            <w:r>
              <w:rPr>
                <w:rFonts w:hint="eastAsia"/>
              </w:rPr>
              <w:t>）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t>格式：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createUser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注册人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remak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ind w:left="1644" w:firstLine="0" w:firstLineChars="0"/>
      </w:pPr>
    </w:p>
    <w:p>
      <w:pPr>
        <w:pStyle w:val="22"/>
        <w:ind w:left="1644" w:firstLine="0" w:firstLineChars="0"/>
      </w:pPr>
    </w:p>
    <w:p>
      <w:pPr>
        <w:pStyle w:val="6"/>
        <w:ind w:left="1402" w:hanging="562"/>
      </w:pPr>
      <w:r>
        <w:t>用户新增</w:t>
      </w:r>
    </w:p>
    <w:p>
      <w:pPr>
        <w:pStyle w:val="22"/>
        <w:numPr>
          <w:ilvl w:val="0"/>
          <w:numId w:val="6"/>
        </w:numPr>
        <w:ind w:firstLineChars="0"/>
      </w:pPr>
      <w:r>
        <w:t>请求方式：Post</w:t>
      </w:r>
    </w:p>
    <w:p>
      <w:pPr>
        <w:pStyle w:val="22"/>
        <w:numPr>
          <w:ilvl w:val="0"/>
          <w:numId w:val="6"/>
        </w:numPr>
        <w:ind w:firstLineChars="0"/>
      </w:pPr>
      <w:r>
        <w:t>请求地址：</w:t>
      </w:r>
      <w:r>
        <w:rPr>
          <w:rFonts w:hint="eastAsia"/>
        </w:rPr>
        <w:t>/user/add</w:t>
      </w:r>
    </w:p>
    <w:p>
      <w:pPr>
        <w:pStyle w:val="22"/>
        <w:numPr>
          <w:ilvl w:val="0"/>
          <w:numId w:val="6"/>
        </w:numPr>
        <w:ind w:firstLineChars="0"/>
      </w:pPr>
      <w:r>
        <w:t>请求参数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9"/>
        <w:gridCol w:w="2045"/>
        <w:gridCol w:w="2003"/>
        <w:gridCol w:w="1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userId=1&amp;token=FF&amp;</w:t>
            </w:r>
            <w:r>
              <w:rPr>
                <w:rFonts w:hint="eastAsia"/>
              </w:rPr>
              <w:t>name=test&amp;loginName=test_login&amp;password=123456&amp;mobile=13800000000&amp;userType=1&amp;remark=test&amp;de</w:t>
            </w:r>
            <w:r>
              <w:t>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9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04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0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6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9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045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1861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9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04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186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9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name</w:t>
            </w:r>
          </w:p>
        </w:tc>
        <w:tc>
          <w:tcPr>
            <w:tcW w:w="204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861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9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loginName</w:t>
            </w:r>
          </w:p>
        </w:tc>
        <w:tc>
          <w:tcPr>
            <w:tcW w:w="204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登陆名</w:t>
            </w:r>
          </w:p>
        </w:tc>
        <w:tc>
          <w:tcPr>
            <w:tcW w:w="1861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9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04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861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9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mobile</w:t>
            </w:r>
          </w:p>
        </w:tc>
        <w:tc>
          <w:tcPr>
            <w:tcW w:w="2045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861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9" w:type="dxa"/>
          </w:tcPr>
          <w:p>
            <w:pPr>
              <w:pStyle w:val="22"/>
              <w:ind w:firstLine="0" w:firstLineChars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04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861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9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045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861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9" w:type="dxa"/>
          </w:tcPr>
          <w:p>
            <w:pPr>
              <w:pStyle w:val="22"/>
              <w:ind w:firstLine="0" w:firstLineChars="0"/>
            </w:pPr>
            <w:r>
              <w:t>D</w:t>
            </w:r>
            <w:r>
              <w:rPr>
                <w:rFonts w:hint="eastAsia"/>
              </w:rPr>
              <w:t>epartmentid</w:t>
            </w:r>
          </w:p>
        </w:tc>
        <w:tc>
          <w:tcPr>
            <w:tcW w:w="2045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部门id</w:t>
            </w:r>
          </w:p>
        </w:tc>
        <w:tc>
          <w:tcPr>
            <w:tcW w:w="1861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9" w:type="dxa"/>
          </w:tcPr>
          <w:p>
            <w:pPr>
              <w:pStyle w:val="22"/>
              <w:ind w:firstLine="0" w:firstLineChars="0"/>
            </w:pPr>
            <w:r>
              <w:t>Cardtype</w:t>
            </w:r>
          </w:p>
        </w:tc>
        <w:tc>
          <w:tcPr>
            <w:tcW w:w="2045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3" w:type="dxa"/>
          </w:tcPr>
          <w:p>
            <w:pPr>
              <w:pStyle w:val="22"/>
              <w:ind w:firstLine="0" w:firstLineChars="0"/>
            </w:pPr>
            <w:r>
              <w:t>证件类型</w:t>
            </w:r>
          </w:p>
        </w:tc>
        <w:tc>
          <w:tcPr>
            <w:tcW w:w="186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1为身份证，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2为护照编号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9" w:type="dxa"/>
          </w:tcPr>
          <w:p>
            <w:pPr>
              <w:pStyle w:val="22"/>
              <w:ind w:firstLine="0" w:firstLineChars="0"/>
            </w:pPr>
            <w:r>
              <w:t>Cardid</w:t>
            </w:r>
          </w:p>
        </w:tc>
        <w:tc>
          <w:tcPr>
            <w:tcW w:w="2045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3" w:type="dxa"/>
          </w:tcPr>
          <w:p>
            <w:pPr>
              <w:pStyle w:val="22"/>
              <w:ind w:firstLine="0" w:firstLineChars="0"/>
            </w:pPr>
            <w:r>
              <w:t>身份证件号码</w:t>
            </w:r>
          </w:p>
        </w:tc>
        <w:tc>
          <w:tcPr>
            <w:tcW w:w="1861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9" w:type="dxa"/>
          </w:tcPr>
          <w:p>
            <w:pPr>
              <w:pStyle w:val="22"/>
              <w:ind w:firstLine="0" w:firstLineChars="0"/>
            </w:pPr>
            <w:r>
              <w:t>Role</w:t>
            </w:r>
            <w:r>
              <w:rPr>
                <w:rFonts w:hint="eastAsia"/>
              </w:rPr>
              <w:t>id</w:t>
            </w:r>
          </w:p>
        </w:tc>
        <w:tc>
          <w:tcPr>
            <w:tcW w:w="2045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角色id</w:t>
            </w:r>
          </w:p>
        </w:tc>
        <w:tc>
          <w:tcPr>
            <w:tcW w:w="1861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9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04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61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6"/>
        </w:numPr>
        <w:ind w:firstLineChars="0"/>
      </w:pPr>
      <w: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t>{</w:t>
            </w:r>
          </w:p>
          <w:p>
            <w:pPr>
              <w:pStyle w:val="22"/>
              <w:ind w:firstLine="0" w:firstLineChars="0"/>
            </w:pPr>
            <w:r>
              <w:t>“code”:”002”,</w:t>
            </w:r>
          </w:p>
          <w:p>
            <w:pPr>
              <w:pStyle w:val="22"/>
              <w:ind w:firstLine="0" w:firstLineChars="0"/>
            </w:pPr>
            <w:r>
              <w:t xml:space="preserve">  “msg”:”user name can’t be null.”</w:t>
            </w:r>
          </w:p>
          <w:p>
            <w:pPr>
              <w:pStyle w:val="22"/>
              <w:ind w:firstLine="0" w:firstLineChars="0"/>
            </w:pPr>
            <w:r>
              <w:t>}</w:t>
            </w:r>
          </w:p>
        </w:tc>
      </w:tr>
    </w:tbl>
    <w:p/>
    <w:p>
      <w:pPr>
        <w:pStyle w:val="6"/>
        <w:ind w:left="1402" w:hanging="562"/>
      </w:pPr>
      <w:r>
        <w:t>用户修改</w:t>
      </w:r>
    </w:p>
    <w:p>
      <w:pPr>
        <w:pStyle w:val="22"/>
        <w:numPr>
          <w:ilvl w:val="0"/>
          <w:numId w:val="7"/>
        </w:numPr>
        <w:ind w:firstLineChars="0"/>
      </w:pPr>
      <w:r>
        <w:t>请求方式：Post</w:t>
      </w:r>
    </w:p>
    <w:p>
      <w:pPr>
        <w:pStyle w:val="22"/>
        <w:numPr>
          <w:ilvl w:val="0"/>
          <w:numId w:val="7"/>
        </w:numPr>
        <w:ind w:firstLineChars="0"/>
      </w:pPr>
      <w:r>
        <w:t>请求地址：</w:t>
      </w:r>
      <w:r>
        <w:rPr>
          <w:rFonts w:hint="eastAsia"/>
        </w:rPr>
        <w:t>/user/upda</w:t>
      </w:r>
      <w:r>
        <w:t>te</w:t>
      </w:r>
    </w:p>
    <w:p>
      <w:pPr>
        <w:pStyle w:val="22"/>
        <w:numPr>
          <w:ilvl w:val="0"/>
          <w:numId w:val="7"/>
        </w:numPr>
        <w:ind w:firstLineChars="0"/>
      </w:pPr>
      <w:r>
        <w:t>请求参数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userId=1&amp;token=111FF&amp;</w:t>
            </w:r>
            <w:r>
              <w:rPr>
                <w:rFonts w:hint="eastAsia"/>
              </w:rPr>
              <w:t>name=test&amp;mobile=13800000000&amp;userType=1&amp;remark=test&amp;de</w:t>
            </w:r>
            <w:r>
              <w:t>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Loginname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mobile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department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部门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userType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1：普通用户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2：管理员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Rolename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remark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7"/>
        </w:numPr>
        <w:ind w:firstLineChars="0"/>
      </w:pPr>
      <w: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t>{</w:t>
            </w:r>
          </w:p>
          <w:p>
            <w:pPr>
              <w:pStyle w:val="22"/>
              <w:ind w:firstLine="0" w:firstLineChars="0"/>
            </w:pPr>
            <w:r>
              <w:t>“code”:”002”,</w:t>
            </w:r>
          </w:p>
          <w:p>
            <w:pPr>
              <w:pStyle w:val="22"/>
              <w:ind w:firstLine="0" w:firstLineChars="0"/>
            </w:pPr>
            <w:r>
              <w:t xml:space="preserve">  “msg”:”user name can’t be null.”</w:t>
            </w:r>
          </w:p>
          <w:p>
            <w:pPr>
              <w:pStyle w:val="22"/>
              <w:ind w:firstLine="0" w:firstLineChars="0"/>
            </w:pPr>
            <w:r>
              <w:t>}</w:t>
            </w:r>
          </w:p>
        </w:tc>
      </w:tr>
    </w:tbl>
    <w:p/>
    <w:p>
      <w:pPr>
        <w:pStyle w:val="6"/>
        <w:ind w:left="1402" w:hanging="562"/>
      </w:pPr>
      <w:r>
        <w:rPr>
          <w:rFonts w:hint="eastAsia"/>
        </w:rPr>
        <w:t>密码修改</w:t>
      </w:r>
    </w:p>
    <w:p>
      <w:pPr>
        <w:pStyle w:val="22"/>
        <w:numPr>
          <w:ilvl w:val="0"/>
          <w:numId w:val="8"/>
        </w:numPr>
        <w:ind w:firstLineChars="0"/>
      </w:pPr>
      <w:r>
        <w:t>请求方式：Post</w:t>
      </w:r>
    </w:p>
    <w:p>
      <w:pPr>
        <w:pStyle w:val="22"/>
        <w:numPr>
          <w:ilvl w:val="0"/>
          <w:numId w:val="8"/>
        </w:numPr>
        <w:ind w:firstLineChars="0"/>
      </w:pPr>
      <w:r>
        <w:t>请求地址：</w:t>
      </w:r>
      <w:r>
        <w:rPr>
          <w:rFonts w:hint="eastAsia"/>
        </w:rPr>
        <w:t>/user/modifyPassword</w:t>
      </w:r>
    </w:p>
    <w:p>
      <w:pPr>
        <w:pStyle w:val="22"/>
        <w:numPr>
          <w:ilvl w:val="0"/>
          <w:numId w:val="8"/>
        </w:numPr>
        <w:ind w:firstLineChars="0"/>
      </w:pPr>
      <w:r>
        <w:t>请求参数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userId=1&amp;token=11FF&amp;id=2&amp;oldPassword=123456&amp;newPassword=567890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oldPassword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newPassword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8"/>
        </w:numPr>
        <w:ind w:firstLineChars="0"/>
      </w:pPr>
      <w: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t>{</w:t>
            </w:r>
          </w:p>
          <w:p>
            <w:pPr>
              <w:pStyle w:val="22"/>
              <w:ind w:firstLine="0" w:firstLineChars="0"/>
            </w:pPr>
            <w:r>
              <w:t>“code”:”002”,</w:t>
            </w:r>
          </w:p>
          <w:p>
            <w:pPr>
              <w:pStyle w:val="22"/>
              <w:ind w:firstLine="0" w:firstLineChars="0"/>
            </w:pPr>
            <w:r>
              <w:t xml:space="preserve">  “msg”:”password is incorrect.”</w:t>
            </w:r>
          </w:p>
          <w:p>
            <w:pPr>
              <w:pStyle w:val="22"/>
              <w:ind w:firstLine="0" w:firstLineChars="0"/>
            </w:pPr>
            <w: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t>用户删除</w:t>
      </w:r>
    </w:p>
    <w:p>
      <w:pPr>
        <w:pStyle w:val="22"/>
        <w:numPr>
          <w:ilvl w:val="0"/>
          <w:numId w:val="9"/>
        </w:numPr>
        <w:ind w:firstLineChars="0"/>
      </w:pPr>
      <w:r>
        <w:t>请求方式：Post</w:t>
      </w:r>
    </w:p>
    <w:p>
      <w:pPr>
        <w:pStyle w:val="22"/>
        <w:numPr>
          <w:ilvl w:val="0"/>
          <w:numId w:val="9"/>
        </w:numPr>
        <w:ind w:firstLineChars="0"/>
      </w:pPr>
      <w:r>
        <w:t>请求地址：</w:t>
      </w:r>
      <w:r>
        <w:rPr>
          <w:rFonts w:hint="eastAsia"/>
        </w:rPr>
        <w:t>/user/</w:t>
      </w:r>
      <w:r>
        <w:t>delete</w:t>
      </w:r>
    </w:p>
    <w:p>
      <w:pPr>
        <w:pStyle w:val="22"/>
        <w:numPr>
          <w:ilvl w:val="0"/>
          <w:numId w:val="9"/>
        </w:numPr>
        <w:ind w:firstLineChars="0"/>
      </w:pPr>
      <w:r>
        <w:t>请求参数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userId=1&amp;token=11FF&amp;id=2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9"/>
        </w:numPr>
        <w:ind w:firstLineChars="0"/>
      </w:pPr>
      <w: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“msg”:””</w:t>
            </w:r>
          </w:p>
          <w:p>
            <w:pPr>
              <w:pStyle w:val="22"/>
              <w:ind w:firstLine="0" w:firstLineChars="0"/>
            </w:pPr>
            <w:r>
              <w:t>}</w:t>
            </w:r>
          </w:p>
        </w:tc>
      </w:tr>
    </w:tbl>
    <w:p/>
    <w:p>
      <w:pPr>
        <w:pStyle w:val="6"/>
        <w:ind w:left="1402" w:hanging="562"/>
      </w:pPr>
      <w:r>
        <w:rPr>
          <w:rFonts w:hint="eastAsia"/>
        </w:rPr>
        <w:t>用户登陆</w:t>
      </w:r>
    </w:p>
    <w:p>
      <w:pPr>
        <w:pStyle w:val="22"/>
        <w:numPr>
          <w:ilvl w:val="0"/>
          <w:numId w:val="10"/>
        </w:numPr>
        <w:ind w:firstLineChars="0"/>
      </w:pPr>
      <w:r>
        <w:t>请求方式：Post</w:t>
      </w:r>
    </w:p>
    <w:p>
      <w:pPr>
        <w:pStyle w:val="22"/>
        <w:numPr>
          <w:ilvl w:val="0"/>
          <w:numId w:val="10"/>
        </w:numPr>
        <w:ind w:firstLineChars="0"/>
      </w:pPr>
      <w:r>
        <w:t>请求地址：</w:t>
      </w:r>
      <w:r>
        <w:rPr>
          <w:rFonts w:hint="eastAsia"/>
        </w:rPr>
        <w:t>/user/</w:t>
      </w:r>
      <w:r>
        <w:t>login</w:t>
      </w:r>
    </w:p>
    <w:p>
      <w:pPr>
        <w:pStyle w:val="22"/>
        <w:numPr>
          <w:ilvl w:val="0"/>
          <w:numId w:val="10"/>
        </w:numPr>
        <w:ind w:firstLineChars="0"/>
      </w:pPr>
      <w:r>
        <w:t>请求参数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loginName=test_admin&amp;password=123456789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loginName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登陆</w:t>
            </w:r>
            <w:r>
              <w:t>名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password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登陆</w:t>
            </w:r>
            <w:r>
              <w:t>密码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10"/>
        </w:numPr>
        <w:ind w:firstLineChars="0"/>
      </w:pPr>
      <w: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244"/>
        <w:gridCol w:w="2172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“msg”:””,</w:t>
            </w:r>
          </w:p>
          <w:p>
            <w:pPr>
              <w:pStyle w:val="22"/>
              <w:ind w:firstLine="0" w:firstLineChars="0"/>
            </w:pPr>
            <w:r>
              <w:t xml:space="preserve">  “data”:{</w:t>
            </w:r>
          </w:p>
          <w:p>
            <w:pPr>
              <w:pStyle w:val="22"/>
              <w:ind w:firstLine="0" w:firstLineChars="0"/>
            </w:pPr>
            <w:r>
              <w:t>“</w:t>
            </w:r>
            <w:r>
              <w:rPr>
                <w:rFonts w:hint="eastAsia"/>
              </w:rPr>
              <w:t>userId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>
            <w:pPr>
              <w:pStyle w:val="22"/>
              <w:ind w:firstLine="0" w:firstLineChars="0"/>
            </w:pPr>
            <w:r>
              <w:t>“token”:”AFFFF00…”</w:t>
            </w:r>
          </w:p>
          <w:p>
            <w:pPr>
              <w:ind w:firstLine="420" w:firstLineChars="200"/>
            </w:pPr>
            <w:r>
              <w:t>}</w:t>
            </w:r>
          </w:p>
          <w:p>
            <w:pPr>
              <w:pStyle w:val="22"/>
              <w:ind w:firstLine="0" w:firstLineChars="0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44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17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236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pStyle w:val="22"/>
              <w:ind w:firstLine="0" w:firstLineChars="0"/>
            </w:pPr>
            <w:r>
              <w:t>userId</w:t>
            </w:r>
          </w:p>
        </w:tc>
        <w:tc>
          <w:tcPr>
            <w:tcW w:w="2244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72" w:type="dxa"/>
          </w:tcPr>
          <w:p>
            <w:pPr>
              <w:pStyle w:val="22"/>
              <w:ind w:firstLine="0" w:firstLineChars="0"/>
            </w:pPr>
            <w:r>
              <w:t>用户Id</w:t>
            </w:r>
          </w:p>
        </w:tc>
        <w:tc>
          <w:tcPr>
            <w:tcW w:w="223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</w:t>
            </w:r>
            <w:r>
              <w:rPr>
                <w:rFonts w:hint="eastAsia"/>
                <w:b/>
                <w:color w:val="FF0000"/>
              </w:rPr>
              <w:t>sername</w:t>
            </w:r>
          </w:p>
        </w:tc>
        <w:tc>
          <w:tcPr>
            <w:tcW w:w="2244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</w:t>
            </w:r>
            <w:r>
              <w:rPr>
                <w:rFonts w:hint="eastAsia"/>
                <w:b/>
                <w:color w:val="FF0000"/>
              </w:rPr>
              <w:t>tring</w:t>
            </w:r>
          </w:p>
        </w:tc>
        <w:tc>
          <w:tcPr>
            <w:tcW w:w="2172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用户名</w:t>
            </w:r>
          </w:p>
        </w:tc>
        <w:tc>
          <w:tcPr>
            <w:tcW w:w="2236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244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2" w:type="dxa"/>
          </w:tcPr>
          <w:p>
            <w:pPr>
              <w:pStyle w:val="22"/>
              <w:ind w:firstLine="0" w:firstLineChars="0"/>
            </w:pPr>
            <w:r>
              <w:t>用户登陆token</w:t>
            </w:r>
          </w:p>
        </w:tc>
        <w:tc>
          <w:tcPr>
            <w:tcW w:w="2236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用于验证是否登陆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>
            <w:pPr>
              <w:pStyle w:val="22"/>
              <w:ind w:firstLine="0" w:firstLineChars="0"/>
            </w:pPr>
            <w:r>
              <w:rPr>
                <w:b/>
                <w:color w:val="FF0000"/>
              </w:rPr>
              <w:t>R</w:t>
            </w:r>
            <w:r>
              <w:rPr>
                <w:rFonts w:hint="eastAsia"/>
                <w:b/>
                <w:color w:val="FF0000"/>
              </w:rPr>
              <w:t>oleid</w:t>
            </w:r>
          </w:p>
        </w:tc>
        <w:tc>
          <w:tcPr>
            <w:tcW w:w="2244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236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6"/>
        <w:ind w:left="1402" w:hanging="562"/>
      </w:pPr>
      <w:r>
        <w:rPr>
          <w:rFonts w:hint="eastAsia"/>
        </w:rPr>
        <w:t>用户绑定</w:t>
      </w:r>
    </w:p>
    <w:p>
      <w:pPr>
        <w:pStyle w:val="22"/>
        <w:numPr>
          <w:ilvl w:val="0"/>
          <w:numId w:val="11"/>
        </w:numPr>
        <w:ind w:firstLineChars="0"/>
      </w:pPr>
      <w:r>
        <w:t>请求方式：Post</w:t>
      </w:r>
    </w:p>
    <w:p>
      <w:pPr>
        <w:pStyle w:val="22"/>
        <w:numPr>
          <w:ilvl w:val="0"/>
          <w:numId w:val="11"/>
        </w:numPr>
        <w:ind w:firstLineChars="0"/>
      </w:pPr>
      <w:r>
        <w:t>请求地址：</w:t>
      </w:r>
      <w:r>
        <w:rPr>
          <w:rFonts w:hint="eastAsia"/>
        </w:rPr>
        <w:t>/user/bind</w:t>
      </w:r>
    </w:p>
    <w:p>
      <w:pPr>
        <w:pStyle w:val="22"/>
        <w:numPr>
          <w:ilvl w:val="0"/>
          <w:numId w:val="11"/>
        </w:numPr>
        <w:ind w:firstLineChars="0"/>
      </w:pPr>
      <w:r>
        <w:t>请求参数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loginName=test_admin&amp;password=123456789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wechatid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用户绑定的微信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11"/>
        </w:numPr>
        <w:ind w:firstLineChars="0"/>
      </w:pPr>
      <w: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“msg”:””</w:t>
            </w:r>
          </w:p>
          <w:p>
            <w:pPr>
              <w:pStyle w:val="22"/>
              <w:ind w:firstLine="0" w:firstLineChars="0"/>
            </w:pPr>
            <w:r>
              <w:t>}</w:t>
            </w:r>
          </w:p>
        </w:tc>
      </w:tr>
    </w:tbl>
    <w:p/>
    <w:p>
      <w:pPr>
        <w:pStyle w:val="4"/>
        <w:ind w:left="1022" w:hanging="602"/>
      </w:pPr>
      <w:r>
        <w:rPr>
          <w:rFonts w:hint="eastAsia"/>
        </w:rPr>
        <w:t>组织管理</w:t>
      </w:r>
    </w:p>
    <w:p>
      <w:pPr>
        <w:pStyle w:val="6"/>
        <w:ind w:left="1402" w:hanging="562"/>
      </w:pPr>
      <w:r>
        <w:t>部门列表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请求方式：</w:t>
      </w:r>
      <w:r>
        <w:t>Get</w:t>
      </w:r>
    </w:p>
    <w:p>
      <w:pPr>
        <w:pStyle w:val="22"/>
        <w:numPr>
          <w:ilvl w:val="0"/>
          <w:numId w:val="12"/>
        </w:numPr>
        <w:ind w:firstLineChars="0"/>
      </w:pPr>
      <w:r>
        <w:t>请求地址：/department/list</w:t>
      </w:r>
    </w:p>
    <w:p>
      <w:pPr>
        <w:pStyle w:val="22"/>
        <w:numPr>
          <w:ilvl w:val="0"/>
          <w:numId w:val="12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?userId=1&amp;token=EF00AA…&amp;offset=0&amp;limit=10&amp;code=test&amp;wellType=1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查询时跳</w:t>
            </w:r>
            <w:r>
              <w:rPr>
                <w:rFonts w:hint="eastAsia"/>
              </w:rPr>
              <w:t>过的行数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需要查询的行数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部门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Name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可空，模糊查询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parent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父节点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可空</w:t>
            </w:r>
          </w:p>
        </w:tc>
      </w:tr>
    </w:tbl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“msg”:null,</w:t>
            </w:r>
          </w:p>
          <w:p>
            <w:pPr>
              <w:pStyle w:val="22"/>
              <w:ind w:firstLine="0" w:firstLineChars="0"/>
            </w:pPr>
            <w:r>
              <w:t xml:space="preserve">  “data”:[{</w:t>
            </w:r>
          </w:p>
          <w:p>
            <w:pPr>
              <w:pStyle w:val="22"/>
              <w:ind w:firstLineChars="0"/>
            </w:pPr>
            <w:r>
              <w:t>“id”:1,</w:t>
            </w:r>
          </w:p>
          <w:p>
            <w:pPr>
              <w:pStyle w:val="22"/>
              <w:ind w:firstLineChars="0"/>
            </w:pPr>
            <w:r>
              <w:t xml:space="preserve"> “remark”:”empty”</w:t>
            </w:r>
          </w:p>
          <w:p>
            <w:pPr>
              <w:pStyle w:val="22"/>
              <w:ind w:firstLine="210" w:firstLineChars="100"/>
            </w:pPr>
            <w:r>
              <w:t>}]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1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5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部门名称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P</w:t>
            </w:r>
            <w:r>
              <w:rPr>
                <w:rFonts w:hint="eastAsia"/>
              </w:rPr>
              <w:t>arentid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父节点id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parent 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父节点名称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Discribe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部门描述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Remark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Remark</w:t>
            </w:r>
            <w:r>
              <w:rPr>
                <w:rFonts w:hint="eastAsia"/>
              </w:rPr>
              <w:t>1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预留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Remark</w:t>
            </w:r>
            <w:r>
              <w:rPr>
                <w:rFonts w:hint="eastAsia"/>
              </w:rPr>
              <w:t>1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预留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</w:tbl>
    <w:p/>
    <w:p>
      <w:pPr>
        <w:pStyle w:val="6"/>
        <w:ind w:left="1402" w:hanging="562"/>
      </w:pPr>
      <w:r>
        <w:t>部门新增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13"/>
        </w:numPr>
        <w:ind w:firstLineChars="0"/>
      </w:pPr>
      <w:r>
        <w:t>请求地址：/department/add</w:t>
      </w:r>
    </w:p>
    <w:p>
      <w:pPr>
        <w:pStyle w:val="22"/>
        <w:numPr>
          <w:ilvl w:val="0"/>
          <w:numId w:val="13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2192"/>
        <w:gridCol w:w="2085"/>
        <w:gridCol w:w="2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userId=1&amp;token=EF00AA…&amp;code=J001&amp;wellType=1&amp;lng=117.256464665&amp;lat=34.8975461&amp;length=1000&amp;width=1000&amp;height=10000&amp;operation=1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9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8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97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192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85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09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9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09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pStyle w:val="22"/>
              <w:ind w:firstLine="0" w:firstLineChars="0"/>
            </w:pPr>
            <w:r>
              <w:t>Name</w:t>
            </w:r>
          </w:p>
        </w:tc>
        <w:tc>
          <w:tcPr>
            <w:tcW w:w="219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5" w:type="dxa"/>
          </w:tcPr>
          <w:p>
            <w:pPr>
              <w:pStyle w:val="22"/>
              <w:ind w:firstLine="0" w:firstLineChars="0"/>
            </w:pPr>
            <w:r>
              <w:t>部门名称</w:t>
            </w:r>
          </w:p>
        </w:tc>
        <w:tc>
          <w:tcPr>
            <w:tcW w:w="209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pStyle w:val="22"/>
              <w:ind w:firstLine="0" w:firstLineChars="0"/>
            </w:pPr>
            <w:r>
              <w:t>parent</w:t>
            </w:r>
          </w:p>
        </w:tc>
        <w:tc>
          <w:tcPr>
            <w:tcW w:w="2192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85" w:type="dxa"/>
          </w:tcPr>
          <w:p>
            <w:pPr>
              <w:pStyle w:val="22"/>
              <w:ind w:firstLine="0" w:firstLineChars="0"/>
            </w:pPr>
            <w: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09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pStyle w:val="22"/>
              <w:ind w:firstLine="0" w:firstLineChars="0"/>
            </w:pPr>
            <w:r>
              <w:t>Discribe</w:t>
            </w:r>
          </w:p>
        </w:tc>
        <w:tc>
          <w:tcPr>
            <w:tcW w:w="2192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085" w:type="dxa"/>
          </w:tcPr>
          <w:p>
            <w:pPr>
              <w:pStyle w:val="22"/>
              <w:ind w:firstLine="0" w:firstLineChars="0"/>
            </w:pPr>
            <w:r>
              <w:t>部门描述</w:t>
            </w:r>
          </w:p>
        </w:tc>
        <w:tc>
          <w:tcPr>
            <w:tcW w:w="209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pStyle w:val="22"/>
              <w:ind w:firstLine="0" w:firstLineChars="0"/>
            </w:pPr>
            <w:r>
              <w:t>Remark</w:t>
            </w:r>
          </w:p>
        </w:tc>
        <w:tc>
          <w:tcPr>
            <w:tcW w:w="2192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085" w:type="dxa"/>
          </w:tcPr>
          <w:p>
            <w:pPr>
              <w:pStyle w:val="22"/>
              <w:ind w:firstLine="0" w:firstLineChars="0"/>
            </w:pPr>
            <w:r>
              <w:t>备注</w:t>
            </w:r>
          </w:p>
        </w:tc>
        <w:tc>
          <w:tcPr>
            <w:tcW w:w="2097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部门</w:t>
      </w:r>
      <w:r>
        <w:t>修改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14"/>
        </w:numPr>
        <w:ind w:firstLineChars="0"/>
      </w:pPr>
      <w:r>
        <w:t>请求地址：/ department /update</w:t>
      </w:r>
    </w:p>
    <w:p>
      <w:pPr>
        <w:pStyle w:val="22"/>
        <w:numPr>
          <w:ilvl w:val="0"/>
          <w:numId w:val="14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2226"/>
        <w:gridCol w:w="2076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userId=1&amp;token=EF00AA…&amp;id=1&amp;code=J001&amp;wellType=1&amp;lng=117.256464665&amp;lat=34.8975461&amp;length=1000&amp;width=500&amp;height=1000&amp;operation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6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76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16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6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6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01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6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6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016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226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6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01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22"/>
              <w:ind w:firstLine="0" w:firstLineChars="0"/>
            </w:pPr>
            <w:r>
              <w:t>Name</w:t>
            </w:r>
          </w:p>
        </w:tc>
        <w:tc>
          <w:tcPr>
            <w:tcW w:w="2226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6" w:type="dxa"/>
          </w:tcPr>
          <w:p>
            <w:pPr>
              <w:pStyle w:val="22"/>
              <w:ind w:firstLine="0" w:firstLineChars="0"/>
            </w:pPr>
            <w:r>
              <w:t>部门名称</w:t>
            </w:r>
          </w:p>
        </w:tc>
        <w:tc>
          <w:tcPr>
            <w:tcW w:w="201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22"/>
              <w:ind w:firstLine="0" w:firstLineChars="0"/>
            </w:pPr>
            <w:r>
              <w:t xml:space="preserve">parent </w:t>
            </w:r>
          </w:p>
        </w:tc>
        <w:tc>
          <w:tcPr>
            <w:tcW w:w="2226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6" w:type="dxa"/>
          </w:tcPr>
          <w:p>
            <w:pPr>
              <w:pStyle w:val="22"/>
              <w:ind w:firstLine="0" w:firstLineChars="0"/>
            </w:pPr>
            <w: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01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22"/>
              <w:ind w:firstLine="0" w:firstLineChars="0"/>
            </w:pPr>
            <w:r>
              <w:t>Discribe</w:t>
            </w:r>
          </w:p>
        </w:tc>
        <w:tc>
          <w:tcPr>
            <w:tcW w:w="2226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076" w:type="dxa"/>
          </w:tcPr>
          <w:p>
            <w:pPr>
              <w:pStyle w:val="22"/>
              <w:ind w:firstLine="0" w:firstLineChars="0"/>
            </w:pPr>
            <w:r>
              <w:t>部门描述</w:t>
            </w:r>
          </w:p>
        </w:tc>
        <w:tc>
          <w:tcPr>
            <w:tcW w:w="201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22"/>
              <w:ind w:firstLine="0" w:firstLineChars="0"/>
            </w:pPr>
            <w:r>
              <w:t>Remark</w:t>
            </w:r>
          </w:p>
        </w:tc>
        <w:tc>
          <w:tcPr>
            <w:tcW w:w="2226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076" w:type="dxa"/>
          </w:tcPr>
          <w:p>
            <w:pPr>
              <w:pStyle w:val="22"/>
              <w:ind w:firstLine="0" w:firstLineChars="0"/>
            </w:pPr>
            <w:r>
              <w:t>备注</w:t>
            </w:r>
          </w:p>
        </w:tc>
        <w:tc>
          <w:tcPr>
            <w:tcW w:w="2016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t>部门删除</w:t>
      </w:r>
    </w:p>
    <w:p>
      <w:pPr>
        <w:pStyle w:val="22"/>
        <w:numPr>
          <w:ilvl w:val="0"/>
          <w:numId w:val="15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15"/>
        </w:numPr>
        <w:ind w:firstLineChars="0"/>
      </w:pPr>
      <w:r>
        <w:t>请求地址：/department/delete</w:t>
      </w:r>
    </w:p>
    <w:p>
      <w:pPr>
        <w:pStyle w:val="22"/>
        <w:numPr>
          <w:ilvl w:val="0"/>
          <w:numId w:val="15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井盖Id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15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4"/>
        <w:ind w:left="1022" w:hanging="602"/>
      </w:pPr>
      <w:r>
        <w:rPr>
          <w:rFonts w:hint="eastAsia"/>
        </w:rPr>
        <w:t>角色管理</w:t>
      </w:r>
    </w:p>
    <w:p>
      <w:pPr>
        <w:pStyle w:val="6"/>
        <w:ind w:left="1402" w:hanging="562"/>
      </w:pPr>
      <w:r>
        <w:t>角色列表</w:t>
      </w:r>
    </w:p>
    <w:p>
      <w:pPr>
        <w:pStyle w:val="22"/>
        <w:numPr>
          <w:ilvl w:val="0"/>
          <w:numId w:val="16"/>
        </w:numPr>
        <w:ind w:firstLineChars="0"/>
      </w:pPr>
      <w:r>
        <w:rPr>
          <w:rFonts w:hint="eastAsia"/>
        </w:rPr>
        <w:t>请求方式：</w:t>
      </w:r>
      <w:r>
        <w:t>Get</w:t>
      </w:r>
    </w:p>
    <w:p>
      <w:pPr>
        <w:pStyle w:val="22"/>
        <w:numPr>
          <w:ilvl w:val="0"/>
          <w:numId w:val="16"/>
        </w:numPr>
        <w:ind w:firstLineChars="0"/>
      </w:pPr>
      <w:r>
        <w:t>请求地址：/role/list</w:t>
      </w:r>
    </w:p>
    <w:p>
      <w:pPr>
        <w:pStyle w:val="22"/>
        <w:numPr>
          <w:ilvl w:val="0"/>
          <w:numId w:val="16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?userId=1&amp;token=EF00AA…&amp;offset=0&amp;limit=10&amp;code=test&amp;startWellId=1&amp;endWellId=2&amp;lineId=1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查询时跳</w:t>
            </w:r>
            <w:r>
              <w:rPr>
                <w:rFonts w:hint="eastAsia"/>
              </w:rPr>
              <w:t>过的行数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需要查询的行数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链路Id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Name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角色名称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highlight w:val="lightGray"/>
              </w:rPr>
              <w:t>parent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16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“msg”:null,</w:t>
            </w:r>
          </w:p>
          <w:p>
            <w:pPr>
              <w:pStyle w:val="22"/>
              <w:ind w:firstLine="0" w:firstLineChars="0"/>
            </w:pPr>
            <w:r>
              <w:t xml:space="preserve">  “data”:[{</w:t>
            </w:r>
          </w:p>
          <w:p>
            <w:pPr>
              <w:pStyle w:val="22"/>
              <w:ind w:firstLineChars="0"/>
            </w:pPr>
            <w:r>
              <w:t>“id”:1,</w:t>
            </w:r>
          </w:p>
          <w:p>
            <w:pPr>
              <w:pStyle w:val="22"/>
              <w:ind w:firstLineChars="0"/>
            </w:pPr>
            <w:r>
              <w:t>“code”:”test”,</w:t>
            </w:r>
          </w:p>
          <w:p>
            <w:pPr>
              <w:pStyle w:val="22"/>
              <w:ind w:firstLineChars="0"/>
            </w:pPr>
            <w:r>
              <w:t xml:space="preserve"> “remark”:”empty”</w:t>
            </w:r>
          </w:p>
          <w:p>
            <w:pPr>
              <w:pStyle w:val="22"/>
              <w:ind w:firstLine="210" w:firstLineChars="100"/>
            </w:pPr>
            <w:r>
              <w:t>}]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角色名称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parent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P</w:t>
            </w:r>
            <w:r>
              <w:rPr>
                <w:rFonts w:hint="eastAsia"/>
              </w:rPr>
              <w:t>arentname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父节点名称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Discribe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描述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Remark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Remark</w:t>
            </w:r>
            <w:r>
              <w:rPr>
                <w:rFonts w:hint="eastAsia"/>
              </w:rPr>
              <w:t>1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预留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Remark</w:t>
            </w:r>
            <w:r>
              <w:rPr>
                <w:rFonts w:hint="eastAsia"/>
              </w:rPr>
              <w:t>1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预留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t>角色新增</w:t>
      </w:r>
    </w:p>
    <w:p>
      <w:pPr>
        <w:pStyle w:val="22"/>
        <w:numPr>
          <w:ilvl w:val="0"/>
          <w:numId w:val="17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17"/>
        </w:numPr>
        <w:ind w:firstLineChars="0"/>
      </w:pPr>
      <w:r>
        <w:t>请求地址：/role/add</w:t>
      </w:r>
    </w:p>
    <w:p>
      <w:pPr>
        <w:pStyle w:val="22"/>
        <w:numPr>
          <w:ilvl w:val="0"/>
          <w:numId w:val="17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2335"/>
        <w:gridCol w:w="2289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userId=1&amp;token=EF00AA…&amp;code=J001&amp;startWellId=1&amp;endWellId=2&amp;lineId=2&amp;cores=10&amp;length=10.01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3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289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794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335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89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1794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3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289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1794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</w:tcPr>
          <w:p>
            <w:pPr>
              <w:pStyle w:val="22"/>
              <w:ind w:firstLine="0" w:firstLineChars="0"/>
            </w:pPr>
            <w:r>
              <w:t>Name</w:t>
            </w:r>
          </w:p>
        </w:tc>
        <w:tc>
          <w:tcPr>
            <w:tcW w:w="2335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289" w:type="dxa"/>
          </w:tcPr>
          <w:p>
            <w:pPr>
              <w:pStyle w:val="22"/>
              <w:ind w:firstLine="0" w:firstLineChars="0"/>
            </w:pPr>
            <w:r>
              <w:t>角色名称</w:t>
            </w:r>
          </w:p>
        </w:tc>
        <w:tc>
          <w:tcPr>
            <w:tcW w:w="1794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</w:tcPr>
          <w:p>
            <w:pPr>
              <w:pStyle w:val="22"/>
              <w:ind w:firstLine="0" w:firstLineChars="0"/>
            </w:pPr>
            <w:r>
              <w:t>P</w:t>
            </w:r>
            <w:r>
              <w:rPr>
                <w:rFonts w:hint="eastAsia"/>
              </w:rPr>
              <w:t>arent</w:t>
            </w:r>
          </w:p>
        </w:tc>
        <w:tc>
          <w:tcPr>
            <w:tcW w:w="2335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89" w:type="dxa"/>
          </w:tcPr>
          <w:p>
            <w:pPr>
              <w:pStyle w:val="22"/>
              <w:ind w:firstLine="0" w:firstLineChars="0"/>
            </w:pPr>
            <w: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794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</w:tcPr>
          <w:p>
            <w:pPr>
              <w:pStyle w:val="22"/>
              <w:ind w:firstLine="0" w:firstLineChars="0"/>
            </w:pPr>
            <w:r>
              <w:t>Discribe</w:t>
            </w:r>
          </w:p>
        </w:tc>
        <w:tc>
          <w:tcPr>
            <w:tcW w:w="2335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289" w:type="dxa"/>
          </w:tcPr>
          <w:p>
            <w:pPr>
              <w:pStyle w:val="22"/>
              <w:ind w:firstLine="0" w:firstLineChars="0"/>
            </w:pPr>
            <w:r>
              <w:t>描述</w:t>
            </w:r>
          </w:p>
        </w:tc>
        <w:tc>
          <w:tcPr>
            <w:tcW w:w="1794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</w:tcPr>
          <w:p>
            <w:pPr>
              <w:pStyle w:val="22"/>
              <w:ind w:firstLine="0" w:firstLineChars="0"/>
            </w:pPr>
            <w:r>
              <w:t>Remark</w:t>
            </w:r>
          </w:p>
        </w:tc>
        <w:tc>
          <w:tcPr>
            <w:tcW w:w="2335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289" w:type="dxa"/>
          </w:tcPr>
          <w:p>
            <w:pPr>
              <w:pStyle w:val="22"/>
              <w:ind w:firstLine="0" w:firstLineChars="0"/>
            </w:pPr>
            <w:r>
              <w:t>备注</w:t>
            </w:r>
          </w:p>
        </w:tc>
        <w:tc>
          <w:tcPr>
            <w:tcW w:w="1794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17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角色</w:t>
      </w:r>
      <w:r>
        <w:t>修改</w:t>
      </w:r>
    </w:p>
    <w:p>
      <w:pPr>
        <w:pStyle w:val="22"/>
        <w:numPr>
          <w:ilvl w:val="0"/>
          <w:numId w:val="18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18"/>
        </w:numPr>
        <w:ind w:firstLineChars="0"/>
      </w:pPr>
      <w:r>
        <w:t>请求地址：/role/update</w:t>
      </w:r>
    </w:p>
    <w:p>
      <w:pPr>
        <w:pStyle w:val="22"/>
        <w:numPr>
          <w:ilvl w:val="0"/>
          <w:numId w:val="18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userId=1&amp;token=EF00AA…&amp;id=1&amp;code=J001&amp;startWellId=1&amp;endWellId=2&amp;lineId=1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角色Id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Name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角色名称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P</w:t>
            </w:r>
            <w:r>
              <w:rPr>
                <w:rFonts w:hint="eastAsia"/>
              </w:rPr>
              <w:t>arent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Discribe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描述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Remark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18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角色</w:t>
      </w:r>
      <w:r>
        <w:t>删除</w:t>
      </w:r>
    </w:p>
    <w:p>
      <w:pPr>
        <w:pStyle w:val="22"/>
        <w:numPr>
          <w:ilvl w:val="0"/>
          <w:numId w:val="19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19"/>
        </w:numPr>
        <w:ind w:firstLineChars="0"/>
      </w:pPr>
      <w:r>
        <w:t>请求地址：/role/delete</w:t>
      </w:r>
    </w:p>
    <w:p>
      <w:pPr>
        <w:pStyle w:val="22"/>
        <w:numPr>
          <w:ilvl w:val="0"/>
          <w:numId w:val="19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角色Id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19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4"/>
        <w:ind w:left="1022" w:hanging="602"/>
      </w:pPr>
      <w:r>
        <w:t>权限管理</w:t>
      </w:r>
    </w:p>
    <w:p>
      <w:pPr>
        <w:pStyle w:val="6"/>
        <w:ind w:left="1402" w:hanging="562"/>
      </w:pPr>
      <w:r>
        <w:t>权限列表</w:t>
      </w:r>
    </w:p>
    <w:p>
      <w:pPr>
        <w:pStyle w:val="22"/>
        <w:numPr>
          <w:ilvl w:val="0"/>
          <w:numId w:val="20"/>
        </w:numPr>
        <w:ind w:firstLineChars="0"/>
      </w:pPr>
      <w:r>
        <w:rPr>
          <w:rFonts w:hint="eastAsia"/>
        </w:rPr>
        <w:t>请求方式：</w:t>
      </w:r>
      <w:r>
        <w:t>Get</w:t>
      </w:r>
    </w:p>
    <w:p>
      <w:pPr>
        <w:pStyle w:val="22"/>
        <w:numPr>
          <w:ilvl w:val="0"/>
          <w:numId w:val="20"/>
        </w:numPr>
        <w:ind w:firstLineChars="0"/>
      </w:pPr>
      <w:r>
        <w:t>请求地址：/access/list</w:t>
      </w:r>
    </w:p>
    <w:p>
      <w:pPr>
        <w:pStyle w:val="22"/>
        <w:numPr>
          <w:ilvl w:val="0"/>
          <w:numId w:val="20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?userId=1&amp;token=EF00AA…&amp;offset=0&amp;limit=10&amp;code=test&amp;lineType=1&amp;id=1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查询时跳</w:t>
            </w:r>
            <w:r>
              <w:rPr>
                <w:rFonts w:hint="eastAsia"/>
              </w:rPr>
              <w:t>过的行数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需要查询的行数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电缆Id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Name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权限名称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可空，模糊查询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accessType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权限类型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P</w:t>
            </w:r>
            <w:r>
              <w:rPr>
                <w:rFonts w:hint="eastAsia"/>
              </w:rPr>
              <w:t>arent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20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“msg”:null,</w:t>
            </w:r>
          </w:p>
          <w:p>
            <w:pPr>
              <w:pStyle w:val="22"/>
              <w:ind w:firstLine="0" w:firstLineChars="0"/>
            </w:pPr>
            <w:r>
              <w:t xml:space="preserve">  “data”:[{</w:t>
            </w:r>
          </w:p>
          <w:p>
            <w:pPr>
              <w:pStyle w:val="22"/>
              <w:ind w:firstLineChars="0"/>
            </w:pPr>
            <w:r>
              <w:t>“id”:1,</w:t>
            </w:r>
          </w:p>
          <w:p>
            <w:pPr>
              <w:pStyle w:val="22"/>
              <w:ind w:firstLineChars="0"/>
            </w:pPr>
            <w:r>
              <w:t>“code”:”test”,</w:t>
            </w:r>
          </w:p>
          <w:p>
            <w:pPr>
              <w:ind w:firstLine="210" w:firstLineChars="100"/>
            </w:pPr>
            <w:r>
              <w:t xml:space="preserve">  “lineType”:”电缆类型”,</w:t>
            </w:r>
          </w:p>
          <w:p>
            <w:pPr>
              <w:pStyle w:val="22"/>
              <w:ind w:firstLineChars="0"/>
            </w:pPr>
            <w:r>
              <w:t>“lineTypeId”:1,</w:t>
            </w:r>
          </w:p>
          <w:p>
            <w:pPr>
              <w:pStyle w:val="22"/>
              <w:ind w:firstLineChars="0"/>
            </w:pPr>
            <w:r>
              <w:t>“createTime”:”2017-05-08 11:20:11”,</w:t>
            </w:r>
          </w:p>
          <w:p>
            <w:pPr>
              <w:pStyle w:val="22"/>
              <w:ind w:firstLineChars="0"/>
            </w:pPr>
            <w:r>
              <w:t>“branch”:”品牌</w:t>
            </w:r>
            <w:r>
              <w:rPr>
                <w:rFonts w:hint="eastAsia"/>
              </w:rPr>
              <w:t>1</w:t>
            </w:r>
            <w:r>
              <w:t>”,</w:t>
            </w:r>
          </w:p>
          <w:p>
            <w:pPr>
              <w:pStyle w:val="22"/>
              <w:ind w:firstLineChars="0"/>
            </w:pPr>
            <w:r>
              <w:t>“company”:”建筑公司</w:t>
            </w:r>
            <w:r>
              <w:rPr>
                <w:rFonts w:hint="eastAsia"/>
              </w:rPr>
              <w:t>1</w:t>
            </w:r>
            <w:r>
              <w:t>”,</w:t>
            </w:r>
          </w:p>
          <w:p>
            <w:pPr>
              <w:pStyle w:val="22"/>
              <w:ind w:firstLineChars="0"/>
            </w:pPr>
            <w:r>
              <w:t>“remark”:”empty”</w:t>
            </w:r>
          </w:p>
          <w:p>
            <w:pPr>
              <w:pStyle w:val="22"/>
              <w:ind w:firstLine="210" w:firstLineChars="100"/>
            </w:pPr>
            <w:r>
              <w:t>}]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权限Id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权限名称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accessType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权限类型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P</w:t>
            </w:r>
            <w:r>
              <w:rPr>
                <w:rFonts w:hint="eastAsia"/>
              </w:rPr>
              <w:t>arent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P</w:t>
            </w:r>
            <w:r>
              <w:rPr>
                <w:rFonts w:hint="eastAsia"/>
              </w:rPr>
              <w:t>arentname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url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Icon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Discribe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Remark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Remark</w:t>
            </w:r>
            <w:r>
              <w:rPr>
                <w:rFonts w:hint="eastAsia"/>
              </w:rPr>
              <w:t>1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预留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Remark</w:t>
            </w:r>
            <w:r>
              <w:rPr>
                <w:rFonts w:hint="eastAsia"/>
              </w:rPr>
              <w:t>1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预留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  <w:rPr>
          <w:color w:val="FF0000"/>
        </w:rPr>
      </w:pPr>
      <w:r>
        <w:rPr>
          <w:color w:val="FF0000"/>
        </w:rPr>
        <w:t>权限</w:t>
      </w:r>
      <w:r>
        <w:rPr>
          <w:rFonts w:hint="eastAsia"/>
          <w:color w:val="FF0000"/>
        </w:rPr>
        <w:t>菜单显示</w:t>
      </w:r>
      <w:r>
        <w:rPr>
          <w:color w:val="FF0000"/>
        </w:rPr>
        <w:t>列表</w:t>
      </w:r>
    </w:p>
    <w:p>
      <w:pPr>
        <w:pStyle w:val="22"/>
        <w:numPr>
          <w:ilvl w:val="0"/>
          <w:numId w:val="2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请求方式：</w:t>
      </w:r>
      <w:r>
        <w:rPr>
          <w:b/>
          <w:color w:val="FF0000"/>
        </w:rPr>
        <w:t>Get</w:t>
      </w:r>
    </w:p>
    <w:p>
      <w:pPr>
        <w:pStyle w:val="22"/>
        <w:numPr>
          <w:ilvl w:val="0"/>
          <w:numId w:val="21"/>
        </w:numPr>
        <w:ind w:firstLineChars="0"/>
        <w:rPr>
          <w:b/>
          <w:color w:val="FF0000"/>
        </w:rPr>
      </w:pPr>
      <w:r>
        <w:rPr>
          <w:b/>
          <w:color w:val="FF0000"/>
        </w:rPr>
        <w:t>请求地址：/access/</w:t>
      </w:r>
      <w:r>
        <w:rPr>
          <w:rFonts w:hint="eastAsia"/>
          <w:b/>
          <w:color w:val="FF0000"/>
        </w:rPr>
        <w:t>mune</w:t>
      </w:r>
      <w:r>
        <w:rPr>
          <w:b/>
          <w:color w:val="FF0000"/>
        </w:rPr>
        <w:t>list</w:t>
      </w:r>
    </w:p>
    <w:p>
      <w:pPr>
        <w:pStyle w:val="22"/>
        <w:numPr>
          <w:ilvl w:val="0"/>
          <w:numId w:val="21"/>
        </w:numPr>
        <w:ind w:firstLineChars="0"/>
        <w:rPr>
          <w:b/>
          <w:color w:val="FF0000"/>
        </w:rPr>
      </w:pPr>
      <w:r>
        <w:rPr>
          <w:b/>
          <w:color w:val="FF0000"/>
        </w:rP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?userId=1&amp;token=EF00AA…&amp;offset=0&amp;limit=10&amp;code=test&amp;lineType=1&amp;id=1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</w:t>
            </w:r>
            <w:r>
              <w:rPr>
                <w:rFonts w:hint="eastAsia"/>
                <w:b/>
                <w:color w:val="FF0000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当前登陆的</w:t>
            </w:r>
            <w:r>
              <w:rPr>
                <w:rFonts w:hint="eastAsia"/>
                <w:b/>
                <w:color w:val="FF0000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  <w:r>
              <w:rPr>
                <w:rFonts w:hint="eastAsia"/>
                <w:b/>
                <w:color w:val="FF0000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</w:t>
            </w:r>
            <w:r>
              <w:rPr>
                <w:rFonts w:hint="eastAsia"/>
                <w:b/>
                <w:color w:val="FF0000"/>
              </w:rPr>
              <w:t>ffset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</w:t>
            </w:r>
            <w:r>
              <w:rPr>
                <w:rFonts w:hint="eastAsia"/>
                <w:b/>
                <w:color w:val="FF0000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查询时跳</w:t>
            </w:r>
            <w:r>
              <w:rPr>
                <w:rFonts w:hint="eastAsia"/>
                <w:b/>
                <w:color w:val="FF0000"/>
              </w:rPr>
              <w:t>过的行数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</w:t>
            </w:r>
            <w:r>
              <w:rPr>
                <w:rFonts w:hint="eastAsia"/>
                <w:b/>
                <w:color w:val="FF0000"/>
              </w:rPr>
              <w:t>imit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</w:t>
            </w:r>
            <w:r>
              <w:rPr>
                <w:rFonts w:hint="eastAsia"/>
                <w:b/>
                <w:color w:val="FF0000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需要查询的行数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</w:t>
            </w:r>
            <w:r>
              <w:rPr>
                <w:rFonts w:hint="eastAsia"/>
                <w:b/>
                <w:color w:val="FF0000"/>
              </w:rPr>
              <w:t>oleid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</w:t>
            </w:r>
            <w:r>
              <w:rPr>
                <w:rFonts w:hint="eastAsia"/>
                <w:b/>
                <w:color w:val="FF0000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角色id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</w:p>
        </w:tc>
      </w:tr>
    </w:tbl>
    <w:p>
      <w:pPr>
        <w:pStyle w:val="22"/>
        <w:numPr>
          <w:ilvl w:val="0"/>
          <w:numId w:val="2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{</w:t>
            </w:r>
          </w:p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“code”:”001”,</w:t>
            </w:r>
          </w:p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“msg”:null,</w:t>
            </w:r>
          </w:p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“data”:[{</w:t>
            </w:r>
          </w:p>
          <w:p>
            <w:pPr>
              <w:pStyle w:val="22"/>
              <w:ind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“id”:1,</w:t>
            </w:r>
          </w:p>
          <w:p>
            <w:pPr>
              <w:pStyle w:val="22"/>
              <w:ind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“code”:”test”,</w:t>
            </w:r>
          </w:p>
          <w:p>
            <w:pPr>
              <w:pStyle w:val="22"/>
              <w:ind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“remark”:”empty”</w:t>
            </w:r>
          </w:p>
          <w:p>
            <w:pPr>
              <w:pStyle w:val="22"/>
              <w:ind w:firstLine="211" w:firstLineChars="10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}]</w:t>
            </w:r>
          </w:p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名称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类型</w:t>
            </w:r>
          </w:p>
        </w:tc>
        <w:tc>
          <w:tcPr>
            <w:tcW w:w="211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说明</w:t>
            </w:r>
          </w:p>
        </w:tc>
        <w:tc>
          <w:tcPr>
            <w:tcW w:w="213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权限Id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权限名称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accessType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权限类型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</w:t>
            </w:r>
            <w:r>
              <w:rPr>
                <w:rFonts w:hint="eastAsia"/>
                <w:b/>
                <w:color w:val="FF0000"/>
              </w:rPr>
              <w:t>arent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</w:t>
            </w:r>
            <w:r>
              <w:rPr>
                <w:rFonts w:hint="eastAsia"/>
                <w:b/>
                <w:color w:val="FF0000"/>
              </w:rPr>
              <w:t>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父节点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</w:t>
            </w:r>
            <w:r>
              <w:rPr>
                <w:rFonts w:hint="eastAsia"/>
                <w:b/>
                <w:color w:val="FF0000"/>
              </w:rPr>
              <w:t>arentname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</w:t>
            </w:r>
            <w:r>
              <w:rPr>
                <w:rFonts w:hint="eastAsia"/>
                <w:b/>
                <w:color w:val="FF0000"/>
              </w:rPr>
              <w:t>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父节点名称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url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地址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Icon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图标地址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Discribe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描述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Remark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b/>
                <w:color w:val="FF0000"/>
              </w:rPr>
            </w:pP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t>权限新增</w:t>
      </w:r>
    </w:p>
    <w:p>
      <w:pPr>
        <w:pStyle w:val="22"/>
        <w:numPr>
          <w:ilvl w:val="0"/>
          <w:numId w:val="22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22"/>
        </w:numPr>
        <w:ind w:firstLineChars="0"/>
      </w:pPr>
      <w:r>
        <w:t>请求地址：/access /add</w:t>
      </w:r>
    </w:p>
    <w:p>
      <w:pPr>
        <w:pStyle w:val="22"/>
        <w:numPr>
          <w:ilvl w:val="0"/>
          <w:numId w:val="22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userId=1&amp;token=EF00AA…&amp;code=J001&amp;lineType=1&amp;remark=test remark&amp;brand=brand&amp;company=company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Name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权限名称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accessType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权限类型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P</w:t>
            </w:r>
            <w:r>
              <w:rPr>
                <w:rFonts w:hint="eastAsia"/>
              </w:rPr>
              <w:t>arent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url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Icon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Discribe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Remark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22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t>权限修改</w:t>
      </w:r>
    </w:p>
    <w:p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23"/>
        </w:numPr>
        <w:ind w:firstLineChars="0"/>
      </w:pPr>
      <w:r>
        <w:t>请求地址：/access /update</w:t>
      </w:r>
    </w:p>
    <w:p>
      <w:pPr>
        <w:pStyle w:val="22"/>
        <w:numPr>
          <w:ilvl w:val="0"/>
          <w:numId w:val="23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userId=1&amp;token=EF00AA…&amp;id=1&amp;code=J001&amp;lineType=1&amp;remark=test remark&amp;brand=brand&amp;company=company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电缆Id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Name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权限名称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accessType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权限类型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P</w:t>
            </w:r>
            <w:r>
              <w:rPr>
                <w:rFonts w:hint="eastAsia"/>
              </w:rPr>
              <w:t>arent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url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Icon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Discribe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Remark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权限</w:t>
      </w:r>
      <w:r>
        <w:t>删除</w:t>
      </w:r>
    </w:p>
    <w:p>
      <w:pPr>
        <w:pStyle w:val="22"/>
        <w:numPr>
          <w:ilvl w:val="0"/>
          <w:numId w:val="24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24"/>
        </w:numPr>
        <w:ind w:firstLineChars="0"/>
      </w:pPr>
      <w:r>
        <w:t>请求地址：/access /delete</w:t>
      </w:r>
    </w:p>
    <w:p>
      <w:pPr>
        <w:pStyle w:val="22"/>
        <w:numPr>
          <w:ilvl w:val="0"/>
          <w:numId w:val="24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权限Id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24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ind w:left="1022" w:hanging="602"/>
        <w:rPr>
          <w:strike/>
        </w:rPr>
      </w:pPr>
      <w:r>
        <w:rPr>
          <w:rFonts w:hint="eastAsia"/>
          <w:strike/>
        </w:rPr>
        <w:t>用户角色</w:t>
      </w:r>
    </w:p>
    <w:p>
      <w:pPr>
        <w:pStyle w:val="6"/>
        <w:ind w:left="1402" w:hanging="562"/>
        <w:rPr>
          <w:strike/>
        </w:rPr>
      </w:pPr>
      <w:r>
        <w:rPr>
          <w:rFonts w:hint="eastAsia"/>
          <w:strike/>
        </w:rPr>
        <w:t>用户角色列表</w:t>
      </w:r>
    </w:p>
    <w:p>
      <w:pPr>
        <w:pStyle w:val="22"/>
        <w:numPr>
          <w:ilvl w:val="0"/>
          <w:numId w:val="25"/>
        </w:numPr>
        <w:ind w:firstLineChars="0"/>
        <w:rPr>
          <w:strike/>
        </w:rPr>
      </w:pPr>
      <w:r>
        <w:rPr>
          <w:rFonts w:hint="eastAsia"/>
          <w:strike/>
        </w:rPr>
        <w:t>请求方式：</w:t>
      </w:r>
      <w:r>
        <w:rPr>
          <w:strike/>
        </w:rPr>
        <w:t>Get</w:t>
      </w:r>
    </w:p>
    <w:p>
      <w:pPr>
        <w:pStyle w:val="22"/>
        <w:numPr>
          <w:ilvl w:val="0"/>
          <w:numId w:val="25"/>
        </w:numPr>
        <w:ind w:firstLineChars="0"/>
        <w:rPr>
          <w:strike/>
        </w:rPr>
      </w:pPr>
      <w:r>
        <w:rPr>
          <w:strike/>
        </w:rPr>
        <w:t>请求地址：/roleaccess/list</w:t>
      </w:r>
    </w:p>
    <w:p>
      <w:pPr>
        <w:pStyle w:val="22"/>
        <w:numPr>
          <w:ilvl w:val="0"/>
          <w:numId w:val="25"/>
        </w:numPr>
        <w:ind w:firstLineChars="0"/>
        <w:rPr>
          <w:strike/>
        </w:rPr>
      </w:pPr>
      <w:r>
        <w:rPr>
          <w:strike/>
        </w:rP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?userId=1&amp;token=EF00AA…&amp;offset=0&amp;limit=10&amp;code=test&amp;lineType=1&amp;id=1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当前登陆的</w:t>
            </w:r>
            <w:r>
              <w:rPr>
                <w:rFonts w:hint="eastAsia"/>
                <w:strike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t</w:t>
            </w:r>
            <w:r>
              <w:rPr>
                <w:rFonts w:hint="eastAsia"/>
                <w:strike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o</w:t>
            </w:r>
            <w:r>
              <w:rPr>
                <w:rFonts w:hint="eastAsia"/>
                <w:strike/>
              </w:rPr>
              <w:t>ffset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查询时跳</w:t>
            </w:r>
            <w:r>
              <w:rPr>
                <w:rFonts w:hint="eastAsia"/>
                <w:strike/>
              </w:rPr>
              <w:t>过的行数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l</w:t>
            </w:r>
            <w:r>
              <w:rPr>
                <w:rFonts w:hint="eastAsia"/>
                <w:strike/>
              </w:rPr>
              <w:t>imit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需要查询的行数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R</w:t>
            </w:r>
            <w:r>
              <w:rPr>
                <w:rFonts w:hint="eastAsia"/>
                <w:strike/>
              </w:rPr>
              <w:t>ole_id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角色Id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Access</w:t>
            </w:r>
            <w:r>
              <w:rPr>
                <w:rFonts w:hint="eastAsia"/>
                <w:strike/>
              </w:rPr>
              <w:t>_</w:t>
            </w:r>
            <w:r>
              <w:rPr>
                <w:strike/>
              </w:rP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权限id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accessType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权限类型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Reserve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预留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</w:tbl>
    <w:p>
      <w:pPr>
        <w:pStyle w:val="22"/>
        <w:numPr>
          <w:ilvl w:val="0"/>
          <w:numId w:val="25"/>
        </w:numPr>
        <w:ind w:firstLineChars="0"/>
        <w:rPr>
          <w:strike/>
        </w:rPr>
      </w:pPr>
      <w:r>
        <w:rPr>
          <w:rFonts w:hint="eastAsia"/>
          <w:strike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{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“code”:”001”,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 xml:space="preserve">  “msg”:null,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 xml:space="preserve">  “data”:[{</w:t>
            </w:r>
          </w:p>
          <w:p>
            <w:pPr>
              <w:pStyle w:val="22"/>
              <w:ind w:firstLineChars="0"/>
              <w:rPr>
                <w:strike/>
              </w:rPr>
            </w:pPr>
            <w:r>
              <w:rPr>
                <w:strike/>
              </w:rPr>
              <w:t>“id”:1,</w:t>
            </w:r>
          </w:p>
          <w:p>
            <w:pPr>
              <w:pStyle w:val="22"/>
              <w:ind w:firstLineChars="0"/>
              <w:rPr>
                <w:strike/>
              </w:rPr>
            </w:pPr>
            <w:r>
              <w:rPr>
                <w:strike/>
              </w:rPr>
              <w:t>“code”:”test”,</w:t>
            </w:r>
          </w:p>
          <w:p>
            <w:pPr>
              <w:ind w:firstLine="210" w:firstLineChars="100"/>
              <w:rPr>
                <w:strike/>
              </w:rPr>
            </w:pPr>
            <w:r>
              <w:rPr>
                <w:strike/>
              </w:rPr>
              <w:t xml:space="preserve">  “lineType”:”电缆类型”,</w:t>
            </w:r>
          </w:p>
          <w:p>
            <w:pPr>
              <w:pStyle w:val="22"/>
              <w:ind w:firstLineChars="0"/>
              <w:rPr>
                <w:strike/>
              </w:rPr>
            </w:pPr>
            <w:r>
              <w:rPr>
                <w:strike/>
              </w:rPr>
              <w:t>“lineTypeId”:1,</w:t>
            </w:r>
          </w:p>
          <w:p>
            <w:pPr>
              <w:pStyle w:val="22"/>
              <w:ind w:firstLineChars="0"/>
              <w:rPr>
                <w:strike/>
              </w:rPr>
            </w:pPr>
            <w:r>
              <w:rPr>
                <w:strike/>
              </w:rPr>
              <w:t>“createTime”:”2017-05-08 11:20:11”,</w:t>
            </w:r>
          </w:p>
          <w:p>
            <w:pPr>
              <w:pStyle w:val="22"/>
              <w:ind w:firstLineChars="0"/>
              <w:rPr>
                <w:strike/>
              </w:rPr>
            </w:pPr>
            <w:r>
              <w:rPr>
                <w:strike/>
              </w:rPr>
              <w:t>“branch”:”品牌</w:t>
            </w:r>
            <w:r>
              <w:rPr>
                <w:rFonts w:hint="eastAsia"/>
                <w:strike/>
              </w:rPr>
              <w:t>1</w:t>
            </w:r>
            <w:r>
              <w:rPr>
                <w:strike/>
              </w:rPr>
              <w:t>”,</w:t>
            </w:r>
          </w:p>
          <w:p>
            <w:pPr>
              <w:pStyle w:val="22"/>
              <w:ind w:firstLineChars="0"/>
              <w:rPr>
                <w:strike/>
              </w:rPr>
            </w:pPr>
            <w:r>
              <w:rPr>
                <w:strike/>
              </w:rPr>
              <w:t>“company”:”建筑公司</w:t>
            </w:r>
            <w:r>
              <w:rPr>
                <w:rFonts w:hint="eastAsia"/>
                <w:strike/>
              </w:rPr>
              <w:t>1</w:t>
            </w:r>
            <w:r>
              <w:rPr>
                <w:strike/>
              </w:rPr>
              <w:t>”,</w:t>
            </w:r>
          </w:p>
          <w:p>
            <w:pPr>
              <w:pStyle w:val="22"/>
              <w:ind w:firstLineChars="0"/>
              <w:rPr>
                <w:strike/>
              </w:rPr>
            </w:pPr>
            <w:r>
              <w:rPr>
                <w:strike/>
              </w:rPr>
              <w:t>“remark”:”empty”</w:t>
            </w:r>
          </w:p>
          <w:p>
            <w:pPr>
              <w:pStyle w:val="22"/>
              <w:ind w:firstLine="210" w:firstLineChars="100"/>
              <w:rPr>
                <w:strike/>
              </w:rPr>
            </w:pPr>
            <w:r>
              <w:rPr>
                <w:strike/>
              </w:rPr>
              <w:t>}]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名称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211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说明</w:t>
            </w:r>
          </w:p>
        </w:tc>
        <w:tc>
          <w:tcPr>
            <w:tcW w:w="213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roleid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int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角色Id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roleName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角色名称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Accessid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权限id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Accessname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权限名称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accessType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权限类型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Remark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</w:tbl>
    <w:p>
      <w:pPr>
        <w:rPr>
          <w:strike/>
        </w:rPr>
      </w:pPr>
    </w:p>
    <w:p>
      <w:pPr>
        <w:pStyle w:val="6"/>
        <w:ind w:left="1402" w:hanging="562"/>
        <w:rPr>
          <w:strike/>
        </w:rPr>
      </w:pPr>
      <w:r>
        <w:rPr>
          <w:rFonts w:hint="eastAsia"/>
          <w:strike/>
        </w:rPr>
        <w:t>用户角色新增</w:t>
      </w:r>
    </w:p>
    <w:p>
      <w:pPr>
        <w:pStyle w:val="22"/>
        <w:numPr>
          <w:ilvl w:val="0"/>
          <w:numId w:val="26"/>
        </w:numPr>
        <w:ind w:firstLineChars="0"/>
        <w:rPr>
          <w:strike/>
        </w:rPr>
      </w:pPr>
      <w:r>
        <w:rPr>
          <w:rFonts w:hint="eastAsia"/>
          <w:strike/>
        </w:rPr>
        <w:t>请求方式：</w:t>
      </w:r>
      <w:r>
        <w:rPr>
          <w:strike/>
        </w:rPr>
        <w:t>Post</w:t>
      </w:r>
    </w:p>
    <w:p>
      <w:pPr>
        <w:pStyle w:val="22"/>
        <w:numPr>
          <w:ilvl w:val="0"/>
          <w:numId w:val="26"/>
        </w:numPr>
        <w:ind w:firstLineChars="0"/>
        <w:rPr>
          <w:strike/>
        </w:rPr>
      </w:pPr>
      <w:r>
        <w:rPr>
          <w:strike/>
        </w:rPr>
        <w:t>请求地址：/ roleaccess /add</w:t>
      </w:r>
    </w:p>
    <w:p>
      <w:pPr>
        <w:pStyle w:val="22"/>
        <w:numPr>
          <w:ilvl w:val="0"/>
          <w:numId w:val="26"/>
        </w:numPr>
        <w:ind w:firstLineChars="0"/>
        <w:rPr>
          <w:strike/>
        </w:rPr>
      </w:pPr>
      <w:r>
        <w:rPr>
          <w:strike/>
        </w:rP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userId=1&amp;token=EF00AA…&amp;code=J001&amp;lineType=1&amp;remark=test remark&amp;brand=brand&amp;company=company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当前登陆的</w:t>
            </w:r>
            <w:r>
              <w:rPr>
                <w:rFonts w:hint="eastAsia"/>
                <w:strike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t</w:t>
            </w:r>
            <w:r>
              <w:rPr>
                <w:rFonts w:hint="eastAsia"/>
                <w:strike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roleId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角色id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Accessed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权限id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accessType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权限类型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Remark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</w:tbl>
    <w:p>
      <w:pPr>
        <w:pStyle w:val="22"/>
        <w:numPr>
          <w:ilvl w:val="0"/>
          <w:numId w:val="26"/>
        </w:numPr>
        <w:ind w:firstLineChars="0"/>
        <w:rPr>
          <w:strike/>
        </w:rPr>
      </w:pPr>
      <w:r>
        <w:rPr>
          <w:rFonts w:hint="eastAsia"/>
          <w:strike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{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“code”:”001”,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 xml:space="preserve">  “msg”:null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}</w:t>
            </w:r>
          </w:p>
        </w:tc>
      </w:tr>
    </w:tbl>
    <w:p>
      <w:pPr>
        <w:rPr>
          <w:strike/>
        </w:rPr>
      </w:pPr>
    </w:p>
    <w:p>
      <w:pPr>
        <w:pStyle w:val="6"/>
        <w:ind w:left="1402" w:hanging="562"/>
        <w:rPr>
          <w:strike/>
        </w:rPr>
      </w:pPr>
      <w:r>
        <w:rPr>
          <w:rFonts w:hint="eastAsia"/>
          <w:strike/>
        </w:rPr>
        <w:t>用户角色修改</w:t>
      </w:r>
    </w:p>
    <w:p>
      <w:pPr>
        <w:pStyle w:val="22"/>
        <w:numPr>
          <w:ilvl w:val="0"/>
          <w:numId w:val="23"/>
        </w:numPr>
        <w:ind w:firstLineChars="0"/>
        <w:rPr>
          <w:strike/>
        </w:rPr>
      </w:pPr>
      <w:r>
        <w:rPr>
          <w:rFonts w:hint="eastAsia"/>
          <w:strike/>
        </w:rPr>
        <w:t>请求方式：</w:t>
      </w:r>
      <w:r>
        <w:rPr>
          <w:strike/>
        </w:rPr>
        <w:t>Post</w:t>
      </w:r>
    </w:p>
    <w:p>
      <w:pPr>
        <w:pStyle w:val="22"/>
        <w:numPr>
          <w:ilvl w:val="0"/>
          <w:numId w:val="23"/>
        </w:numPr>
        <w:ind w:firstLineChars="0"/>
        <w:rPr>
          <w:strike/>
        </w:rPr>
      </w:pPr>
      <w:r>
        <w:rPr>
          <w:strike/>
        </w:rPr>
        <w:t>请求地址：/roleaccess /update</w:t>
      </w:r>
    </w:p>
    <w:p>
      <w:pPr>
        <w:pStyle w:val="22"/>
        <w:numPr>
          <w:ilvl w:val="0"/>
          <w:numId w:val="23"/>
        </w:numPr>
        <w:ind w:firstLineChars="0"/>
        <w:rPr>
          <w:strike/>
        </w:rPr>
      </w:pPr>
      <w:r>
        <w:rPr>
          <w:strike/>
        </w:rP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userId=1&amp;token=EF00AA…&amp;id=1&amp;code=J001&amp;lineType=1&amp;remark=test remark&amp;brand=brand&amp;company=company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当前登陆的</w:t>
            </w:r>
            <w:r>
              <w:rPr>
                <w:rFonts w:hint="eastAsia"/>
                <w:strike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t</w:t>
            </w:r>
            <w:r>
              <w:rPr>
                <w:rFonts w:hint="eastAsia"/>
                <w:strike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roleid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角色Id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Accessed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权限id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Accesstype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权限类型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Remark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</w:tbl>
    <w:p>
      <w:pPr>
        <w:pStyle w:val="22"/>
        <w:numPr>
          <w:ilvl w:val="0"/>
          <w:numId w:val="23"/>
        </w:numPr>
        <w:ind w:firstLineChars="0"/>
        <w:rPr>
          <w:strike/>
        </w:rPr>
      </w:pPr>
      <w:r>
        <w:rPr>
          <w:rFonts w:hint="eastAsia"/>
          <w:strike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{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“code”:”001”,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 xml:space="preserve">  “msg”:null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}</w:t>
            </w:r>
          </w:p>
        </w:tc>
      </w:tr>
    </w:tbl>
    <w:p>
      <w:pPr>
        <w:rPr>
          <w:strike/>
        </w:rPr>
      </w:pPr>
    </w:p>
    <w:p>
      <w:pPr>
        <w:pStyle w:val="6"/>
        <w:ind w:left="1402" w:hanging="562"/>
        <w:rPr>
          <w:strike/>
        </w:rPr>
      </w:pPr>
      <w:r>
        <w:rPr>
          <w:rFonts w:hint="eastAsia"/>
          <w:strike/>
        </w:rPr>
        <w:t>用户角色删除</w:t>
      </w:r>
    </w:p>
    <w:p>
      <w:pPr>
        <w:pStyle w:val="22"/>
        <w:numPr>
          <w:ilvl w:val="0"/>
          <w:numId w:val="27"/>
        </w:numPr>
        <w:ind w:left="420" w:hanging="420" w:firstLineChars="0"/>
        <w:rPr>
          <w:strike/>
        </w:rPr>
      </w:pPr>
      <w:r>
        <w:rPr>
          <w:rFonts w:hint="eastAsia"/>
          <w:strike/>
        </w:rPr>
        <w:t>请求方式：</w:t>
      </w:r>
      <w:r>
        <w:rPr>
          <w:strike/>
        </w:rPr>
        <w:t>Post</w:t>
      </w:r>
    </w:p>
    <w:p>
      <w:pPr>
        <w:pStyle w:val="22"/>
        <w:numPr>
          <w:ilvl w:val="0"/>
          <w:numId w:val="27"/>
        </w:numPr>
        <w:ind w:left="420" w:hanging="420" w:firstLineChars="0"/>
        <w:rPr>
          <w:strike/>
        </w:rPr>
      </w:pPr>
      <w:r>
        <w:rPr>
          <w:strike/>
        </w:rPr>
        <w:t>请求地址：/roleaccess /delete</w:t>
      </w:r>
    </w:p>
    <w:p>
      <w:pPr>
        <w:pStyle w:val="22"/>
        <w:numPr>
          <w:ilvl w:val="0"/>
          <w:numId w:val="27"/>
        </w:numPr>
        <w:ind w:left="420" w:hanging="420" w:firstLineChars="0"/>
        <w:rPr>
          <w:strike/>
        </w:rPr>
      </w:pPr>
      <w:r>
        <w:rPr>
          <w:strike/>
        </w:rP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当前登陆的</w:t>
            </w:r>
            <w:r>
              <w:rPr>
                <w:rFonts w:hint="eastAsia"/>
                <w:strike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t</w:t>
            </w:r>
            <w:r>
              <w:rPr>
                <w:rFonts w:hint="eastAsia"/>
                <w:strike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accessid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权限Id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R</w:t>
            </w:r>
            <w:r>
              <w:rPr>
                <w:rFonts w:hint="eastAsia"/>
                <w:strike/>
              </w:rPr>
              <w:t>oleid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角色id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</w:tbl>
    <w:p>
      <w:pPr>
        <w:pStyle w:val="22"/>
        <w:numPr>
          <w:ilvl w:val="0"/>
          <w:numId w:val="27"/>
        </w:numPr>
        <w:ind w:left="420" w:hanging="420" w:firstLineChars="0"/>
        <w:rPr>
          <w:strike/>
        </w:rPr>
      </w:pPr>
      <w:r>
        <w:rPr>
          <w:rFonts w:hint="eastAsia"/>
          <w:strike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{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“code”:”001”,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 xml:space="preserve">  “msg”:null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}</w:t>
            </w:r>
          </w:p>
        </w:tc>
      </w:tr>
    </w:tbl>
    <w:p/>
    <w:p>
      <w:pPr>
        <w:pStyle w:val="4"/>
        <w:ind w:left="1022" w:hanging="602"/>
      </w:pPr>
      <w:r>
        <w:rPr>
          <w:rFonts w:hint="eastAsia"/>
        </w:rPr>
        <w:t>角色权限</w:t>
      </w:r>
    </w:p>
    <w:p>
      <w:pPr>
        <w:pStyle w:val="6"/>
        <w:ind w:left="1402" w:hanging="562"/>
      </w:pPr>
      <w:r>
        <w:rPr>
          <w:rFonts w:hint="eastAsia"/>
        </w:rPr>
        <w:t>角色权限列表</w:t>
      </w:r>
    </w:p>
    <w:p>
      <w:pPr>
        <w:pStyle w:val="22"/>
        <w:numPr>
          <w:ilvl w:val="0"/>
          <w:numId w:val="25"/>
        </w:numPr>
        <w:ind w:firstLineChars="0"/>
      </w:pPr>
      <w:r>
        <w:rPr>
          <w:rFonts w:hint="eastAsia"/>
        </w:rPr>
        <w:t>请求方式：</w:t>
      </w:r>
      <w:r>
        <w:t>Get</w:t>
      </w:r>
    </w:p>
    <w:p>
      <w:pPr>
        <w:pStyle w:val="22"/>
        <w:numPr>
          <w:ilvl w:val="0"/>
          <w:numId w:val="25"/>
        </w:numPr>
        <w:ind w:firstLineChars="0"/>
      </w:pPr>
      <w:r>
        <w:t>请求地址：/roleaccess/list</w:t>
      </w:r>
    </w:p>
    <w:p>
      <w:pPr>
        <w:pStyle w:val="22"/>
        <w:numPr>
          <w:ilvl w:val="0"/>
          <w:numId w:val="25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?userId=1&amp;token=EF00AA…&amp;offset=0&amp;limit=10&amp;code=test&amp;lineType=1&amp;id=1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查询时跳</w:t>
            </w:r>
            <w:r>
              <w:rPr>
                <w:rFonts w:hint="eastAsia"/>
              </w:rPr>
              <w:t>过的行数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需要查询的行数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R</w:t>
            </w:r>
            <w:r>
              <w:rPr>
                <w:rFonts w:hint="eastAsia"/>
              </w:rPr>
              <w:t>ole_id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角色Id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Access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权限id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role</w:t>
            </w:r>
            <w:r>
              <w:t>accessType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权限类型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Reserve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预留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25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“msg”:null,</w:t>
            </w:r>
          </w:p>
          <w:p>
            <w:pPr>
              <w:pStyle w:val="22"/>
              <w:ind w:firstLine="0" w:firstLineChars="0"/>
            </w:pPr>
            <w:r>
              <w:t xml:space="preserve">  “data”:[{</w:t>
            </w:r>
          </w:p>
          <w:p>
            <w:pPr>
              <w:pStyle w:val="22"/>
              <w:ind w:firstLineChars="0"/>
            </w:pPr>
            <w:r>
              <w:t>“id”:1,</w:t>
            </w:r>
          </w:p>
          <w:p>
            <w:pPr>
              <w:pStyle w:val="22"/>
              <w:ind w:firstLineChars="0"/>
            </w:pPr>
            <w:r>
              <w:t>“code”:”test”,</w:t>
            </w:r>
          </w:p>
          <w:p>
            <w:pPr>
              <w:ind w:firstLine="210" w:firstLineChars="100"/>
            </w:pPr>
            <w:r>
              <w:t xml:space="preserve">  “lineType”:”电缆类型”,</w:t>
            </w:r>
          </w:p>
          <w:p>
            <w:pPr>
              <w:pStyle w:val="22"/>
              <w:ind w:firstLineChars="0"/>
            </w:pPr>
            <w:r>
              <w:t>“lineTypeId”:1,</w:t>
            </w:r>
          </w:p>
          <w:p>
            <w:pPr>
              <w:pStyle w:val="22"/>
              <w:ind w:firstLineChars="0"/>
            </w:pPr>
            <w:r>
              <w:t>“createTime”:”2017-05-08 11:20:11”,</w:t>
            </w:r>
          </w:p>
          <w:p>
            <w:pPr>
              <w:pStyle w:val="22"/>
              <w:ind w:firstLineChars="0"/>
            </w:pPr>
            <w:r>
              <w:t>“branch”:”品牌</w:t>
            </w:r>
            <w:r>
              <w:rPr>
                <w:rFonts w:hint="eastAsia"/>
              </w:rPr>
              <w:t>1</w:t>
            </w:r>
            <w:r>
              <w:t>”,</w:t>
            </w:r>
          </w:p>
          <w:p>
            <w:pPr>
              <w:pStyle w:val="22"/>
              <w:ind w:firstLineChars="0"/>
            </w:pPr>
            <w:r>
              <w:t>“company”:”建筑公司</w:t>
            </w:r>
            <w:r>
              <w:rPr>
                <w:rFonts w:hint="eastAsia"/>
              </w:rPr>
              <w:t>1</w:t>
            </w:r>
            <w:r>
              <w:t>”,</w:t>
            </w:r>
          </w:p>
          <w:p>
            <w:pPr>
              <w:pStyle w:val="22"/>
              <w:ind w:firstLineChars="0"/>
            </w:pPr>
            <w:r>
              <w:t>“remark”:”empty”</w:t>
            </w:r>
          </w:p>
          <w:p>
            <w:pPr>
              <w:pStyle w:val="22"/>
              <w:ind w:firstLine="210" w:firstLineChars="100"/>
            </w:pPr>
            <w:r>
              <w:t>}]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roleid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角色Id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roleName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角色名称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Accessid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权限id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Accessname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权限名称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accessType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t>权限类型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Re</w:t>
            </w:r>
            <w:r>
              <w:rPr>
                <w:rFonts w:hint="eastAsia"/>
              </w:rPr>
              <w:t>serve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</w:tbl>
    <w:p/>
    <w:p>
      <w:pPr>
        <w:pStyle w:val="6"/>
        <w:ind w:left="1402" w:hanging="562"/>
      </w:pPr>
      <w:r>
        <w:rPr>
          <w:rFonts w:hint="eastAsia"/>
        </w:rPr>
        <w:t>角色权限新增</w:t>
      </w:r>
    </w:p>
    <w:p>
      <w:pPr>
        <w:pStyle w:val="22"/>
        <w:numPr>
          <w:ilvl w:val="0"/>
          <w:numId w:val="26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26"/>
        </w:numPr>
        <w:ind w:firstLineChars="0"/>
      </w:pPr>
      <w:r>
        <w:t>请求地址：/ roleaccess /add</w:t>
      </w:r>
    </w:p>
    <w:p>
      <w:pPr>
        <w:pStyle w:val="22"/>
        <w:numPr>
          <w:ilvl w:val="0"/>
          <w:numId w:val="26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userId=1&amp;token=EF00AA…&amp;code=J001&amp;lineType=1&amp;remark=test remark&amp;brand=brand&amp;company=company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roleId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角色id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Accesse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权限id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accessType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权限类型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Remark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26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6"/>
        <w:ind w:left="1402" w:hanging="562"/>
      </w:pPr>
      <w:r>
        <w:rPr>
          <w:rFonts w:hint="eastAsia"/>
        </w:rPr>
        <w:t>角色权限修改</w:t>
      </w:r>
    </w:p>
    <w:p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23"/>
        </w:numPr>
        <w:ind w:firstLineChars="0"/>
      </w:pPr>
      <w:r>
        <w:t>请求地址：/roleaccess /update</w:t>
      </w:r>
    </w:p>
    <w:p>
      <w:pPr>
        <w:pStyle w:val="22"/>
        <w:numPr>
          <w:ilvl w:val="0"/>
          <w:numId w:val="23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userId=1&amp;token=EF00AA…&amp;id=1&amp;code=J001&amp;lineType=1&amp;remark=test remark&amp;brand=brand&amp;company=company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roleid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角色Id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Accessed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权限id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Accesstype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权限类型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Remark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6"/>
        <w:ind w:left="1402" w:hanging="562"/>
      </w:pPr>
      <w:r>
        <w:rPr>
          <w:rFonts w:hint="eastAsia"/>
        </w:rPr>
        <w:t>角色权限删除</w:t>
      </w:r>
    </w:p>
    <w:p>
      <w:pPr>
        <w:pStyle w:val="22"/>
        <w:numPr>
          <w:ilvl w:val="0"/>
          <w:numId w:val="27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27"/>
        </w:numPr>
        <w:ind w:firstLineChars="0"/>
      </w:pPr>
      <w:r>
        <w:t>请求地址：/roleaccess /delete</w:t>
      </w:r>
    </w:p>
    <w:p>
      <w:pPr>
        <w:pStyle w:val="22"/>
        <w:numPr>
          <w:ilvl w:val="0"/>
          <w:numId w:val="27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accessid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权限Id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R</w:t>
            </w:r>
            <w:r>
              <w:rPr>
                <w:rFonts w:hint="eastAsia"/>
              </w:rPr>
              <w:t>oleid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角色id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27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2"/>
        <w:ind w:left="643" w:hanging="643"/>
      </w:pPr>
      <w:r>
        <w:t>资产管理类数据接口</w:t>
      </w:r>
    </w:p>
    <w:p>
      <w:pPr>
        <w:pStyle w:val="4"/>
        <w:ind w:left="1022" w:hanging="602"/>
      </w:pPr>
      <w:r>
        <w:rPr>
          <w:rFonts w:hint="eastAsia"/>
        </w:rPr>
        <w:t>资产信息</w:t>
      </w:r>
    </w:p>
    <w:p>
      <w:pPr>
        <w:pStyle w:val="6"/>
        <w:ind w:left="1402" w:hanging="562"/>
      </w:pPr>
      <w:r>
        <w:rPr>
          <w:rFonts w:hint="eastAsia"/>
        </w:rPr>
        <w:t>资产</w:t>
      </w:r>
      <w:r>
        <w:t>列表</w:t>
      </w:r>
    </w:p>
    <w:p>
      <w:pPr>
        <w:pStyle w:val="22"/>
        <w:numPr>
          <w:ilvl w:val="0"/>
          <w:numId w:val="28"/>
        </w:numPr>
        <w:ind w:firstLineChars="0"/>
      </w:pPr>
      <w:r>
        <w:rPr>
          <w:rFonts w:hint="eastAsia"/>
        </w:rPr>
        <w:t>请求方式：</w:t>
      </w:r>
      <w:r>
        <w:t>Get</w:t>
      </w:r>
    </w:p>
    <w:p>
      <w:pPr>
        <w:pStyle w:val="22"/>
        <w:numPr>
          <w:ilvl w:val="0"/>
          <w:numId w:val="28"/>
        </w:numPr>
        <w:ind w:firstLineChars="0"/>
      </w:pPr>
      <w:r>
        <w:t>请求地址：/</w:t>
      </w:r>
      <w:r>
        <w:rPr>
          <w:rFonts w:hint="eastAsia"/>
        </w:rPr>
        <w:t>asset</w:t>
      </w:r>
      <w:r>
        <w:rPr>
          <w:rFonts w:hint="eastAsia"/>
          <w:lang w:val="en-US" w:eastAsia="zh-CN"/>
        </w:rPr>
        <w:t>Ware</w:t>
      </w:r>
      <w:r>
        <w:rPr>
          <w:rFonts w:hint="default"/>
          <w:lang w:val="en-US" w:eastAsia="zh-CN"/>
        </w:rPr>
        <w:t>housing</w:t>
      </w:r>
      <w:r>
        <w:t>/list</w:t>
      </w:r>
      <w:r>
        <w:rPr>
          <w:rFonts w:hint="default"/>
          <w:lang w:val="en-US"/>
        </w:rPr>
        <w:t>A</w:t>
      </w:r>
      <w:r>
        <w:rPr>
          <w:rFonts w:hint="eastAsia"/>
        </w:rPr>
        <w:t>sset</w:t>
      </w:r>
      <w:r>
        <w:rPr>
          <w:rFonts w:hint="eastAsia"/>
          <w:lang w:val="en-US" w:eastAsia="zh-CN"/>
        </w:rPr>
        <w:t>Ware</w:t>
      </w:r>
      <w:r>
        <w:rPr>
          <w:rFonts w:hint="default"/>
          <w:lang w:val="en-US" w:eastAsia="zh-CN"/>
        </w:rPr>
        <w:t>housing</w:t>
      </w:r>
    </w:p>
    <w:p>
      <w:pPr>
        <w:pStyle w:val="22"/>
        <w:numPr>
          <w:ilvl w:val="0"/>
          <w:numId w:val="28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?userId=1&amp;token=EF00AA…&amp;offset=0&amp;limit=10&amp;code=test&amp;wellType=1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assetId;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assetName;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资产名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assetNumber;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资产编号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assetClassifyid;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资产分类id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assetUserid;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使用人id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assetDepartmentid;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使用部门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assetStorageplace;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资产存放地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assetEnabledate;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 w:eastAsia="zh-CN"/>
              </w:rPr>
              <w:t>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领用</w:t>
            </w:r>
            <w:r>
              <w:rPr>
                <w:rFonts w:hint="eastAsia"/>
              </w:rPr>
              <w:t>时间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assetUsedirectionid;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资产使用方向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assetStoragedate;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 w:eastAsia="zh-CN"/>
              </w:rPr>
              <w:t>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入库日期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assetSourceid;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资产来源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assetPrice;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资产价格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assetChannel;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渠道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assetPurchaseid;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采购单号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assetContractid;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合同单号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assetSNNumber;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SN号</w:t>
            </w:r>
          </w:p>
        </w:tc>
        <w:tc>
          <w:tcPr>
            <w:tcW w:w="2173" w:type="dxa"/>
          </w:tcPr>
          <w:p>
            <w:pPr>
              <w:pStyle w:val="22"/>
              <w:tabs>
                <w:tab w:val="left" w:pos="577"/>
              </w:tabs>
              <w:ind w:firstLine="0" w:firstLineChars="0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assetManufactor;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厂家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assetProductiondate;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 w:eastAsia="zh-CN"/>
              </w:rPr>
              <w:t>d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 w:eastAsia="zh-CN"/>
              </w:rPr>
              <w:t>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出厂日期</w:t>
            </w:r>
          </w:p>
        </w:tc>
        <w:tc>
          <w:tcPr>
            <w:tcW w:w="2173" w:type="dxa"/>
          </w:tcPr>
          <w:p>
            <w:pPr>
              <w:pStyle w:val="22"/>
              <w:tabs>
                <w:tab w:val="left" w:pos="597"/>
              </w:tabs>
              <w:ind w:firstLine="0" w:firstLineChars="0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assetWarrantydeadline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保修截至日期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assetMaintenanceprice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保修单价（年）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assetUsestatus;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使用状况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1、闲置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2、在用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3、报废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4、维修中</w:t>
            </w:r>
          </w:p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5、遗失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assetStatus;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逻辑删除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assetRemark;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assetReserve;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 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预留接口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22"/>
        <w:numPr>
          <w:ilvl w:val="0"/>
          <w:numId w:val="28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“msg”:null,</w:t>
            </w:r>
          </w:p>
          <w:p>
            <w:pPr>
              <w:pStyle w:val="22"/>
              <w:ind w:firstLine="0" w:firstLineChars="0"/>
            </w:pPr>
            <w:r>
              <w:t xml:space="preserve">  “data”:[{</w:t>
            </w:r>
          </w:p>
          <w:p>
            <w:pPr>
              <w:pStyle w:val="22"/>
              <w:ind w:firstLineChars="0"/>
            </w:pPr>
            <w:r>
              <w:t>“id”:1,</w:t>
            </w:r>
          </w:p>
          <w:p>
            <w:pPr>
              <w:pStyle w:val="22"/>
              <w:ind w:firstLineChars="0"/>
            </w:pPr>
            <w:r>
              <w:t xml:space="preserve"> “remark”:”empty”</w:t>
            </w:r>
          </w:p>
          <w:p>
            <w:pPr>
              <w:pStyle w:val="22"/>
              <w:ind w:firstLine="210" w:firstLineChars="100"/>
            </w:pPr>
            <w:r>
              <w:t>}]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1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5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 w:eastAsiaTheme="minorEastAsia"/>
                <w:lang w:val="en-US" w:eastAsia="zh-CN"/>
              </w:rPr>
              <w:t>assetId;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assetName;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assetNumber;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资产编号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assetClassifyid;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资产分类id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assetUserid;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使用人id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assetDepartmentid;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使用部门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assetStorageplace;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资产存放地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assetEnabledate;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 w:eastAsia="zh-CN"/>
              </w:rPr>
              <w:t>Date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领用</w:t>
            </w:r>
            <w:r>
              <w:rPr>
                <w:rFonts w:hint="eastAsia"/>
              </w:rPr>
              <w:t>时间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assetUsedirectionid;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资产使用方向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assetStoragedate;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 w:eastAsia="zh-CN"/>
              </w:rPr>
              <w:t>Date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入库日期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assetSourceid;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资产来源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assetPrice;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资产价格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assetChannel;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渠道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assetPurchaseid;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采购单号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assetContractid;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合同单号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assetSNNumber;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SN号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assetManufactor;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厂家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assetProductiondate;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 w:eastAsia="zh-CN"/>
              </w:rPr>
              <w:t>d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 w:eastAsia="zh-CN"/>
              </w:rPr>
              <w:t>ate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出厂日期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assetWarrantydeadline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date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保修截至日期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assetMaintenanceprice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保修单价（年）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assetUsestatus;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使用状况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1、闲置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2、在用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3、报废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4、维修中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5、遗失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assetStatus;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逻辑删除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assetRemark;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assetReserve;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default"/>
                <w:lang w:val="en-US" w:eastAsia="zh-CN"/>
              </w:rPr>
              <w:t xml:space="preserve">Int 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预留接口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 w:eastAsiaTheme="minorEastAsia"/>
                <w:lang w:val="en-US" w:eastAsia="zh-CN"/>
              </w:rPr>
              <w:t>assetId;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assetName;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assetNumber;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资产编号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</w:tbl>
    <w:p/>
    <w:p>
      <w:pPr>
        <w:pStyle w:val="6"/>
        <w:ind w:left="1402" w:hanging="562"/>
      </w:pPr>
      <w:r>
        <w:rPr>
          <w:rFonts w:hint="eastAsia"/>
        </w:rPr>
        <w:t>资产</w:t>
      </w:r>
      <w:r>
        <w:t>新增</w:t>
      </w:r>
    </w:p>
    <w:p>
      <w:pPr>
        <w:pStyle w:val="22"/>
        <w:numPr>
          <w:ilvl w:val="0"/>
          <w:numId w:val="29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29"/>
        </w:numPr>
        <w:ind w:firstLineChars="0"/>
      </w:pPr>
      <w:r>
        <w:t>请求地址：/</w:t>
      </w:r>
      <w:r>
        <w:rPr>
          <w:rFonts w:hint="eastAsia"/>
        </w:rPr>
        <w:t>asset</w:t>
      </w:r>
      <w:r>
        <w:rPr>
          <w:rFonts w:hint="eastAsia"/>
          <w:lang w:val="en-US" w:eastAsia="zh-CN"/>
        </w:rPr>
        <w:t>Ware</w:t>
      </w:r>
      <w:r>
        <w:rPr>
          <w:rFonts w:hint="default"/>
          <w:lang w:val="en-US" w:eastAsia="zh-CN"/>
        </w:rPr>
        <w:t>housing</w:t>
      </w:r>
      <w:r>
        <w:t>/</w:t>
      </w:r>
      <w:r>
        <w:rPr>
          <w:lang w:val="en-US"/>
        </w:rPr>
        <w:t>a</w:t>
      </w:r>
      <w:r>
        <w:t>dd</w:t>
      </w:r>
      <w:r>
        <w:rPr>
          <w:rFonts w:hint="default"/>
          <w:lang w:val="en-US"/>
        </w:rPr>
        <w:t>A</w:t>
      </w:r>
      <w:r>
        <w:rPr>
          <w:rFonts w:hint="eastAsia"/>
        </w:rPr>
        <w:t>sset</w:t>
      </w:r>
      <w:r>
        <w:rPr>
          <w:rFonts w:hint="eastAsia"/>
          <w:lang w:val="en-US" w:eastAsia="zh-CN"/>
        </w:rPr>
        <w:t>Ware</w:t>
      </w:r>
      <w:r>
        <w:rPr>
          <w:rFonts w:hint="default"/>
          <w:lang w:val="en-US" w:eastAsia="zh-CN"/>
        </w:rPr>
        <w:t>housing</w:t>
      </w:r>
    </w:p>
    <w:p>
      <w:pPr>
        <w:pStyle w:val="22"/>
        <w:numPr>
          <w:ilvl w:val="0"/>
          <w:numId w:val="29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9"/>
        <w:gridCol w:w="2048"/>
        <w:gridCol w:w="1701"/>
        <w:gridCol w:w="1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userId=1&amp;token=EF00AA…&amp;code=J001&amp;wellType=1&amp;lng=117.256464665&amp;lat=34.8975461&amp;length=1000&amp;width=1000&amp;height=10000&amp;operation=1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04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10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assetName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资产名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assetNumber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资产编号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assetClassifyid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资产分类id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assetUserid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使用人id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assetDepartmentid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使用部门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assetStorageplace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资产存放地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assetEnabledate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 w:eastAsia="zh-CN"/>
              </w:rPr>
              <w:t>Date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领用</w:t>
            </w:r>
            <w:r>
              <w:rPr>
                <w:rFonts w:hint="eastAsia"/>
              </w:rPr>
              <w:t>时间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assetUsedirectionid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资产使用方向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assetStoragedate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 w:eastAsia="zh-CN"/>
              </w:rPr>
              <w:t>Date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入库日期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assetSourceid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资产来源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assetPrice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资产价格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assetChannel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渠道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assetPurchaseid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采购单号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assetContractid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合同单号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assetSNNumber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SN号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assetManufactor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厂家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assetProductiondate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 w:eastAsia="zh-CN"/>
              </w:rPr>
              <w:t>d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 w:eastAsia="zh-CN"/>
              </w:rPr>
              <w:t>ate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出厂日期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assetWarrantydeadline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date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保修截至日期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assetMaintenanceprice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保修单价（年）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assetUsestatus</w:t>
            </w:r>
          </w:p>
        </w:tc>
        <w:tc>
          <w:tcPr>
            <w:tcW w:w="204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使用状况</w:t>
            </w:r>
          </w:p>
        </w:tc>
        <w:tc>
          <w:tcPr>
            <w:tcW w:w="1910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29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资产</w:t>
      </w:r>
      <w:r>
        <w:t>修改</w:t>
      </w:r>
    </w:p>
    <w:p>
      <w:pPr>
        <w:pStyle w:val="22"/>
        <w:numPr>
          <w:ilvl w:val="0"/>
          <w:numId w:val="30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30"/>
        </w:numPr>
        <w:ind w:firstLineChars="0"/>
      </w:pPr>
      <w:r>
        <w:t>请求地址：/</w:t>
      </w:r>
      <w:r>
        <w:rPr>
          <w:rFonts w:hint="eastAsia"/>
        </w:rPr>
        <w:t>asset</w:t>
      </w:r>
      <w:r>
        <w:rPr>
          <w:rFonts w:hint="eastAsia"/>
          <w:lang w:val="en-US" w:eastAsia="zh-CN"/>
        </w:rPr>
        <w:t>Ware</w:t>
      </w:r>
      <w:r>
        <w:rPr>
          <w:rFonts w:hint="default"/>
          <w:lang w:val="en-US" w:eastAsia="zh-CN"/>
        </w:rPr>
        <w:t>housing</w:t>
      </w:r>
      <w:r>
        <w:t>/update</w:t>
      </w:r>
      <w:r>
        <w:rPr>
          <w:rFonts w:hint="default"/>
          <w:lang w:val="en-US"/>
        </w:rPr>
        <w:t>A</w:t>
      </w:r>
      <w:r>
        <w:rPr>
          <w:rFonts w:hint="eastAsia"/>
        </w:rPr>
        <w:t>sset</w:t>
      </w:r>
      <w:r>
        <w:rPr>
          <w:rFonts w:hint="eastAsia"/>
          <w:lang w:val="en-US" w:eastAsia="zh-CN"/>
        </w:rPr>
        <w:t>Ware</w:t>
      </w:r>
      <w:r>
        <w:rPr>
          <w:rFonts w:hint="default"/>
          <w:lang w:val="en-US" w:eastAsia="zh-CN"/>
        </w:rPr>
        <w:t>housing</w:t>
      </w:r>
    </w:p>
    <w:p>
      <w:pPr>
        <w:pStyle w:val="22"/>
        <w:numPr>
          <w:ilvl w:val="0"/>
          <w:numId w:val="30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2"/>
        <w:gridCol w:w="2168"/>
        <w:gridCol w:w="1696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userId=1&amp;token=EF00AA…&amp;id=1&amp;code=J001&amp;wellType=1&amp;lng=117.256464665&amp;lat=34.8975461&amp;length=1000&amp;width=500&amp;height=1000&amp;operation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6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96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19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assetName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资产名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assetNumber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资产编号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assetClassifyid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资产分类id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assetUserid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使用人id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assetDepartmentid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使用部门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assetStorageplace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资产存放地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assetEnabledate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 w:eastAsia="zh-CN"/>
              </w:rPr>
              <w:t>Date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领用</w:t>
            </w:r>
            <w:r>
              <w:rPr>
                <w:rFonts w:hint="eastAsia"/>
              </w:rPr>
              <w:t>时间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assetUsedirectionid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资产使用方向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assetStoragedate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 w:eastAsia="zh-CN"/>
              </w:rPr>
              <w:t>Date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入库日期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assetSourceid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资产来源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assetPrice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资产价格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assetChannel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string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渠道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assetPurchaseid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采购单号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assetContractid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合同单号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assetSNNumber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SN号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assetManufactor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厂家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assetProductiondate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default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 w:eastAsia="zh-CN"/>
              </w:rPr>
              <w:t>d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 w:eastAsia="zh-CN"/>
              </w:rPr>
              <w:t>ate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出厂日期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assetWarrantydeadline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date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保修截至日期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assetMaintenanceprice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保修单价（年）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assetUsestatus</w:t>
            </w:r>
          </w:p>
        </w:tc>
        <w:tc>
          <w:tcPr>
            <w:tcW w:w="216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169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使用状况</w:t>
            </w:r>
          </w:p>
        </w:tc>
        <w:tc>
          <w:tcPr>
            <w:tcW w:w="1192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30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资产</w:t>
      </w:r>
      <w:r>
        <w:t>删除</w:t>
      </w:r>
    </w:p>
    <w:p>
      <w:pPr>
        <w:pStyle w:val="22"/>
        <w:numPr>
          <w:ilvl w:val="0"/>
          <w:numId w:val="31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31"/>
        </w:numPr>
        <w:ind w:firstLineChars="0"/>
      </w:pPr>
      <w:r>
        <w:t>请求地址：/</w:t>
      </w:r>
      <w:r>
        <w:rPr>
          <w:rFonts w:hint="eastAsia"/>
        </w:rPr>
        <w:t>asset</w:t>
      </w:r>
      <w:r>
        <w:rPr>
          <w:rFonts w:hint="eastAsia"/>
          <w:lang w:val="en-US" w:eastAsia="zh-CN"/>
        </w:rPr>
        <w:t>Ware</w:t>
      </w:r>
      <w:r>
        <w:rPr>
          <w:rFonts w:hint="default"/>
          <w:lang w:val="en-US" w:eastAsia="zh-CN"/>
        </w:rPr>
        <w:t>housing</w:t>
      </w:r>
      <w:r>
        <w:rPr>
          <w:rFonts w:hint="eastAsia"/>
        </w:rPr>
        <w:t>t</w:t>
      </w:r>
      <w:r>
        <w:t>/delete</w:t>
      </w:r>
      <w:r>
        <w:rPr>
          <w:rFonts w:hint="default"/>
          <w:lang w:val="en-US"/>
        </w:rPr>
        <w:t>A</w:t>
      </w:r>
      <w:r>
        <w:rPr>
          <w:rFonts w:hint="eastAsia"/>
        </w:rPr>
        <w:t>sset</w:t>
      </w:r>
      <w:r>
        <w:rPr>
          <w:rFonts w:hint="eastAsia"/>
          <w:lang w:val="en-US" w:eastAsia="zh-CN"/>
        </w:rPr>
        <w:t>Ware</w:t>
      </w:r>
      <w:r>
        <w:rPr>
          <w:rFonts w:hint="default"/>
          <w:lang w:val="en-US" w:eastAsia="zh-CN"/>
        </w:rPr>
        <w:t>housing</w:t>
      </w:r>
    </w:p>
    <w:p>
      <w:pPr>
        <w:pStyle w:val="22"/>
        <w:numPr>
          <w:ilvl w:val="0"/>
          <w:numId w:val="31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 w:eastAsiaTheme="minorEastAsia"/>
                <w:lang w:val="en-US" w:eastAsia="zh-CN"/>
              </w:rPr>
              <w:t>assetId;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31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  <w:ind w:left="1022" w:hanging="602"/>
      </w:pPr>
      <w:r>
        <w:rPr>
          <w:rFonts w:hint="eastAsia"/>
        </w:rPr>
        <w:t>资产分类</w:t>
      </w:r>
    </w:p>
    <w:p>
      <w:pPr>
        <w:pStyle w:val="6"/>
        <w:ind w:left="1402" w:hanging="562"/>
      </w:pPr>
      <w:r>
        <w:rPr>
          <w:rFonts w:hint="eastAsia"/>
        </w:rPr>
        <w:t>资产分类</w:t>
      </w:r>
      <w:r>
        <w:t>列表</w:t>
      </w:r>
    </w:p>
    <w:p>
      <w:pPr>
        <w:pStyle w:val="22"/>
        <w:numPr>
          <w:ilvl w:val="0"/>
          <w:numId w:val="32"/>
        </w:numPr>
        <w:ind w:firstLineChars="0"/>
      </w:pPr>
      <w:r>
        <w:rPr>
          <w:rFonts w:hint="eastAsia"/>
        </w:rPr>
        <w:t>请求方式：</w:t>
      </w:r>
      <w:r>
        <w:t>Get</w:t>
      </w:r>
    </w:p>
    <w:p>
      <w:pPr>
        <w:pStyle w:val="22"/>
        <w:numPr>
          <w:ilvl w:val="0"/>
          <w:numId w:val="32"/>
        </w:numPr>
        <w:ind w:firstLineChars="0"/>
      </w:pPr>
      <w:r>
        <w:t>请求地址：/</w:t>
      </w:r>
      <w:r>
        <w:rPr>
          <w:rFonts w:hint="eastAsia"/>
        </w:rPr>
        <w:t>asset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lassify</w:t>
      </w:r>
      <w:r>
        <w:t>/list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sset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lassify</w:t>
      </w:r>
    </w:p>
    <w:p>
      <w:pPr>
        <w:pStyle w:val="22"/>
        <w:numPr>
          <w:ilvl w:val="0"/>
          <w:numId w:val="32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?userId=1&amp;token=EF00AA…&amp;offset=0&amp;limit=10&amp;code=test&amp;wellType=1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assetClassifyId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assetClassifyName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资产分类名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assetClassifyNumber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资产分类编号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assetClassifyParentid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assetClassifyDiscribe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分类描述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assetClassifyRemark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分类备注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32"/>
        </w:numPr>
        <w:ind w:firstLineChars="0"/>
      </w:pPr>
      <w:r>
        <w:rPr>
          <w:rFonts w:hint="eastAsia"/>
        </w:rPr>
        <w:t>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“msg”:null,</w:t>
            </w:r>
          </w:p>
          <w:p>
            <w:pPr>
              <w:pStyle w:val="22"/>
              <w:ind w:firstLine="0" w:firstLineChars="0"/>
            </w:pPr>
            <w:r>
              <w:t xml:space="preserve">  “data”:[{</w:t>
            </w:r>
          </w:p>
          <w:p>
            <w:pPr>
              <w:pStyle w:val="22"/>
              <w:ind w:firstLineChars="0"/>
            </w:pPr>
            <w:r>
              <w:t>“id”:1,</w:t>
            </w:r>
          </w:p>
          <w:p>
            <w:pPr>
              <w:pStyle w:val="22"/>
              <w:ind w:firstLineChars="0"/>
            </w:pPr>
            <w:r>
              <w:t xml:space="preserve"> “remark”:”empty”</w:t>
            </w:r>
          </w:p>
          <w:p>
            <w:pPr>
              <w:pStyle w:val="22"/>
              <w:ind w:firstLine="210" w:firstLineChars="100"/>
            </w:pPr>
            <w:r>
              <w:t>}]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1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5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default"/>
                <w:lang w:val="en-US" w:eastAsia="zh-CN"/>
              </w:rPr>
              <w:t>assetClassifyId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assetClassifyName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资产分类名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assetClassifyNumber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资产分类编号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assetClassifyParentid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assetClassifyDiscribe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分类描述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assetClassifyRemark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分类备注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</w:tbl>
    <w:p/>
    <w:p>
      <w:pPr>
        <w:pStyle w:val="6"/>
        <w:ind w:left="1402" w:hanging="562"/>
      </w:pPr>
      <w:r>
        <w:rPr>
          <w:rFonts w:hint="eastAsia"/>
        </w:rPr>
        <w:t>资产分类</w:t>
      </w:r>
      <w:r>
        <w:t>新增</w:t>
      </w:r>
    </w:p>
    <w:p>
      <w:pPr>
        <w:pStyle w:val="22"/>
        <w:numPr>
          <w:ilvl w:val="0"/>
          <w:numId w:val="29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22"/>
        <w:numPr>
          <w:ilvl w:val="0"/>
          <w:numId w:val="29"/>
        </w:numPr>
        <w:ind w:firstLineChars="0"/>
      </w:pPr>
      <w:r>
        <w:t>请求地址：/</w:t>
      </w:r>
      <w:r>
        <w:rPr>
          <w:rFonts w:hint="eastAsia"/>
        </w:rPr>
        <w:t xml:space="preserve"> asset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lassify</w:t>
      </w:r>
      <w:r>
        <w:t>/add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sset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lassify</w:t>
      </w:r>
    </w:p>
    <w:p>
      <w:pPr>
        <w:pStyle w:val="22"/>
        <w:numPr>
          <w:ilvl w:val="0"/>
          <w:numId w:val="29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2192"/>
        <w:gridCol w:w="2085"/>
        <w:gridCol w:w="2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userId=1&amp;token=EF00AA…&amp;code=J001&amp;wellType=1&amp;lng=117.256464665&amp;lat=34.8975461&amp;length=1000&amp;width=1000&amp;height=10000&amp;operation=1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9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8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97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assetClassifyName</w:t>
            </w:r>
          </w:p>
        </w:tc>
        <w:tc>
          <w:tcPr>
            <w:tcW w:w="219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资产分类名</w:t>
            </w:r>
          </w:p>
        </w:tc>
        <w:tc>
          <w:tcPr>
            <w:tcW w:w="209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assetClassifyNumber</w:t>
            </w:r>
          </w:p>
        </w:tc>
        <w:tc>
          <w:tcPr>
            <w:tcW w:w="219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资产分类编号</w:t>
            </w:r>
          </w:p>
        </w:tc>
        <w:tc>
          <w:tcPr>
            <w:tcW w:w="209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assetClassifyParentid</w:t>
            </w:r>
          </w:p>
        </w:tc>
        <w:tc>
          <w:tcPr>
            <w:tcW w:w="2192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8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09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assetClassifyDiscribe</w:t>
            </w:r>
          </w:p>
        </w:tc>
        <w:tc>
          <w:tcPr>
            <w:tcW w:w="219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分类描述</w:t>
            </w:r>
          </w:p>
        </w:tc>
        <w:tc>
          <w:tcPr>
            <w:tcW w:w="209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assetClassifyRemark</w:t>
            </w:r>
          </w:p>
        </w:tc>
        <w:tc>
          <w:tcPr>
            <w:tcW w:w="219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分类备注</w:t>
            </w:r>
          </w:p>
        </w:tc>
        <w:tc>
          <w:tcPr>
            <w:tcW w:w="2097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29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资产分类</w:t>
      </w:r>
      <w:r>
        <w:t>修改</w:t>
      </w:r>
    </w:p>
    <w:p>
      <w:pPr>
        <w:pStyle w:val="22"/>
        <w:numPr>
          <w:ilvl w:val="0"/>
          <w:numId w:val="30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30"/>
        </w:numPr>
        <w:ind w:firstLineChars="0"/>
      </w:pPr>
      <w:r>
        <w:t xml:space="preserve">请求地址：/ </w:t>
      </w:r>
      <w:r>
        <w:rPr>
          <w:rFonts w:hint="eastAsia"/>
        </w:rPr>
        <w:t>asset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lassify</w:t>
      </w:r>
      <w:r>
        <w:t xml:space="preserve"> /update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sset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lassify</w:t>
      </w:r>
    </w:p>
    <w:p>
      <w:pPr>
        <w:pStyle w:val="22"/>
        <w:numPr>
          <w:ilvl w:val="0"/>
          <w:numId w:val="30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2226"/>
        <w:gridCol w:w="2076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userId=1&amp;token=EF00AA…&amp;id=1&amp;code=J001&amp;wellType=1&amp;lng=117.256464665&amp;lat=34.8975461&amp;length=1000&amp;width=500&amp;height=1000&amp;operation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6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76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16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assetClassifyName</w:t>
            </w:r>
          </w:p>
        </w:tc>
        <w:tc>
          <w:tcPr>
            <w:tcW w:w="222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资产分类名</w:t>
            </w:r>
          </w:p>
        </w:tc>
        <w:tc>
          <w:tcPr>
            <w:tcW w:w="201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assetClassifyNumber</w:t>
            </w:r>
          </w:p>
        </w:tc>
        <w:tc>
          <w:tcPr>
            <w:tcW w:w="222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资产分类编号</w:t>
            </w:r>
          </w:p>
        </w:tc>
        <w:tc>
          <w:tcPr>
            <w:tcW w:w="201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assetClassifyParentid</w:t>
            </w:r>
          </w:p>
        </w:tc>
        <w:tc>
          <w:tcPr>
            <w:tcW w:w="2226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01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assetClassifyDiscribe</w:t>
            </w:r>
          </w:p>
        </w:tc>
        <w:tc>
          <w:tcPr>
            <w:tcW w:w="222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分类描述</w:t>
            </w:r>
          </w:p>
        </w:tc>
        <w:tc>
          <w:tcPr>
            <w:tcW w:w="201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assetClassifyRemark</w:t>
            </w:r>
          </w:p>
        </w:tc>
        <w:tc>
          <w:tcPr>
            <w:tcW w:w="222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分类备注</w:t>
            </w:r>
          </w:p>
        </w:tc>
        <w:tc>
          <w:tcPr>
            <w:tcW w:w="2016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30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资产分类</w:t>
      </w:r>
      <w:r>
        <w:t>删除</w:t>
      </w:r>
    </w:p>
    <w:p>
      <w:pPr>
        <w:pStyle w:val="22"/>
        <w:numPr>
          <w:ilvl w:val="0"/>
          <w:numId w:val="31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31"/>
        </w:numPr>
        <w:ind w:firstLineChars="0"/>
      </w:pPr>
      <w:r>
        <w:t>请求地址：/</w:t>
      </w:r>
      <w:r>
        <w:rPr>
          <w:rFonts w:hint="eastAsia"/>
        </w:rPr>
        <w:t xml:space="preserve"> asset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lassify</w:t>
      </w:r>
      <w:r>
        <w:t xml:space="preserve"> /delete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sset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lassify</w:t>
      </w:r>
    </w:p>
    <w:p>
      <w:pPr>
        <w:pStyle w:val="22"/>
        <w:numPr>
          <w:ilvl w:val="0"/>
          <w:numId w:val="31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assetClassifyid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31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  <w:ind w:left="1022" w:hanging="602"/>
      </w:pPr>
      <w:r>
        <w:rPr>
          <w:rFonts w:hint="eastAsia"/>
        </w:rPr>
        <w:t>资产使用方向</w:t>
      </w:r>
    </w:p>
    <w:p>
      <w:pPr>
        <w:pStyle w:val="6"/>
        <w:ind w:left="1402" w:hanging="562"/>
      </w:pPr>
      <w:r>
        <w:rPr>
          <w:rFonts w:hint="eastAsia"/>
        </w:rPr>
        <w:t>资产使用方向</w:t>
      </w:r>
      <w:r>
        <w:t>列表</w:t>
      </w:r>
    </w:p>
    <w:p>
      <w:pPr>
        <w:pStyle w:val="22"/>
        <w:numPr>
          <w:ilvl w:val="0"/>
          <w:numId w:val="33"/>
        </w:numPr>
        <w:ind w:firstLineChars="0"/>
      </w:pPr>
      <w:r>
        <w:rPr>
          <w:rFonts w:hint="eastAsia"/>
        </w:rPr>
        <w:t>请求方式：</w:t>
      </w:r>
      <w:r>
        <w:t>Get</w:t>
      </w:r>
    </w:p>
    <w:p>
      <w:pPr>
        <w:pStyle w:val="22"/>
        <w:numPr>
          <w:ilvl w:val="0"/>
          <w:numId w:val="33"/>
        </w:numPr>
        <w:ind w:firstLineChars="0"/>
      </w:pPr>
      <w:r>
        <w:t>请求地址：/ asset</w:t>
      </w:r>
      <w:r>
        <w:rPr>
          <w:rFonts w:hint="eastAsia"/>
          <w:lang w:val="en-US" w:eastAsia="zh-CN"/>
        </w:rPr>
        <w:t>U</w:t>
      </w:r>
      <w:r>
        <w:t>se</w:t>
      </w:r>
      <w:r>
        <w:rPr>
          <w:rFonts w:hint="eastAsia"/>
          <w:lang w:val="en-US" w:eastAsia="zh-CN"/>
        </w:rPr>
        <w:t>D</w:t>
      </w:r>
      <w:r>
        <w:t>irection /list</w:t>
      </w:r>
      <w:r>
        <w:rPr>
          <w:rFonts w:hint="eastAsia"/>
          <w:lang w:val="en-US" w:eastAsia="zh-CN"/>
        </w:rPr>
        <w:t>A</w:t>
      </w:r>
      <w:r>
        <w:t>sset</w:t>
      </w:r>
      <w:r>
        <w:rPr>
          <w:rFonts w:hint="eastAsia"/>
          <w:lang w:val="en-US" w:eastAsia="zh-CN"/>
        </w:rPr>
        <w:t>U</w:t>
      </w:r>
      <w:r>
        <w:t>se</w:t>
      </w:r>
      <w:r>
        <w:rPr>
          <w:rFonts w:hint="eastAsia"/>
          <w:lang w:val="en-US" w:eastAsia="zh-CN"/>
        </w:rPr>
        <w:t>D</w:t>
      </w:r>
      <w:r>
        <w:t>irection</w:t>
      </w:r>
    </w:p>
    <w:p>
      <w:pPr>
        <w:pStyle w:val="22"/>
        <w:numPr>
          <w:ilvl w:val="0"/>
          <w:numId w:val="33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1817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?userId=1&amp;token=EF00AA…&amp;offset=0&amp;limit=10&amp;code=test&amp;wellType=1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17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assetusedirectionId</w:t>
            </w:r>
          </w:p>
        </w:tc>
        <w:tc>
          <w:tcPr>
            <w:tcW w:w="1817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使用方向id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assetusedirectionName</w:t>
            </w:r>
          </w:p>
        </w:tc>
        <w:tc>
          <w:tcPr>
            <w:tcW w:w="181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方向名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assetusedirectionDiscribe</w:t>
            </w:r>
          </w:p>
        </w:tc>
        <w:tc>
          <w:tcPr>
            <w:tcW w:w="181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使用方向描述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assetusedirectionStatus</w:t>
            </w:r>
          </w:p>
        </w:tc>
        <w:tc>
          <w:tcPr>
            <w:tcW w:w="1817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逻辑删除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assetusedirectionRemark</w:t>
            </w:r>
          </w:p>
        </w:tc>
        <w:tc>
          <w:tcPr>
            <w:tcW w:w="181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33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“msg”:null,</w:t>
            </w:r>
          </w:p>
          <w:p>
            <w:pPr>
              <w:pStyle w:val="22"/>
              <w:ind w:firstLine="0" w:firstLineChars="0"/>
            </w:pPr>
            <w:r>
              <w:t xml:space="preserve">  “data”:[{</w:t>
            </w:r>
          </w:p>
          <w:p>
            <w:pPr>
              <w:pStyle w:val="22"/>
              <w:ind w:firstLineChars="0"/>
            </w:pPr>
            <w:r>
              <w:t>“id”:1,</w:t>
            </w:r>
          </w:p>
          <w:p>
            <w:pPr>
              <w:pStyle w:val="22"/>
              <w:ind w:firstLineChars="0"/>
            </w:pPr>
            <w:r>
              <w:t xml:space="preserve"> “remark”:”empty”</w:t>
            </w:r>
          </w:p>
          <w:p>
            <w:pPr>
              <w:pStyle w:val="22"/>
              <w:ind w:firstLine="210" w:firstLineChars="100"/>
            </w:pPr>
            <w:r>
              <w:t>}]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1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5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方向名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assetusedirectionDiscribe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使用方向描述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assetusedirectionStatus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逻辑删除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assetusedirectionRemark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</w:tbl>
    <w:p/>
    <w:p>
      <w:pPr>
        <w:pStyle w:val="6"/>
        <w:ind w:left="1402" w:hanging="562"/>
      </w:pPr>
      <w:r>
        <w:rPr>
          <w:rFonts w:hint="eastAsia"/>
        </w:rPr>
        <w:t>资产使用方向</w:t>
      </w:r>
      <w:r>
        <w:t>新增</w:t>
      </w:r>
    </w:p>
    <w:p>
      <w:pPr>
        <w:pStyle w:val="22"/>
        <w:numPr>
          <w:ilvl w:val="0"/>
          <w:numId w:val="34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34"/>
        </w:numPr>
        <w:ind w:firstLineChars="0"/>
      </w:pPr>
      <w:r>
        <w:t>请求地址：/</w:t>
      </w:r>
      <w:r>
        <w:rPr>
          <w:rFonts w:hint="eastAsia"/>
        </w:rPr>
        <w:t xml:space="preserve"> </w:t>
      </w:r>
      <w:r>
        <w:t>assetusedirection /add</w:t>
      </w:r>
    </w:p>
    <w:p>
      <w:pPr>
        <w:pStyle w:val="22"/>
        <w:numPr>
          <w:ilvl w:val="0"/>
          <w:numId w:val="34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2231"/>
        <w:gridCol w:w="2140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userId=1&amp;token=EF00AA…&amp;code=J001&amp;wellType=1&amp;lng=117.256464665&amp;lat=34.8975461&amp;length=1000&amp;width=1000&amp;height=10000&amp;operation=1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40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assetusedirectionName</w:t>
            </w:r>
          </w:p>
        </w:tc>
        <w:tc>
          <w:tcPr>
            <w:tcW w:w="223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方向名</w:t>
            </w:r>
          </w:p>
        </w:tc>
        <w:tc>
          <w:tcPr>
            <w:tcW w:w="194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assetusedirectionDiscribe</w:t>
            </w:r>
          </w:p>
        </w:tc>
        <w:tc>
          <w:tcPr>
            <w:tcW w:w="223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使用方向描述</w:t>
            </w:r>
          </w:p>
        </w:tc>
        <w:tc>
          <w:tcPr>
            <w:tcW w:w="194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assetusedirectionStatus</w:t>
            </w:r>
          </w:p>
        </w:tc>
        <w:tc>
          <w:tcPr>
            <w:tcW w:w="2231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逻辑删除</w:t>
            </w:r>
          </w:p>
        </w:tc>
        <w:tc>
          <w:tcPr>
            <w:tcW w:w="194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assetusedirectionRemark</w:t>
            </w:r>
          </w:p>
        </w:tc>
        <w:tc>
          <w:tcPr>
            <w:tcW w:w="223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946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34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资产使用方向</w:t>
      </w:r>
      <w:r>
        <w:t>修改</w:t>
      </w:r>
    </w:p>
    <w:p>
      <w:pPr>
        <w:pStyle w:val="22"/>
        <w:numPr>
          <w:ilvl w:val="0"/>
          <w:numId w:val="35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35"/>
        </w:numPr>
        <w:ind w:firstLineChars="0"/>
      </w:pPr>
      <w:r>
        <w:t>请求地址：/ assetusedirection /update</w:t>
      </w:r>
    </w:p>
    <w:p>
      <w:pPr>
        <w:pStyle w:val="22"/>
        <w:numPr>
          <w:ilvl w:val="0"/>
          <w:numId w:val="35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256"/>
        <w:gridCol w:w="2133"/>
        <w:gridCol w:w="1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userId=1&amp;token=EF00AA…&amp;id=1&amp;code=J001&amp;wellType=1&amp;lng=117.256464665&amp;lat=34.8975461&amp;length=1000&amp;width=500&amp;height=1000&amp;operation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56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86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assetusedirectionName</w:t>
            </w:r>
          </w:p>
        </w:tc>
        <w:tc>
          <w:tcPr>
            <w:tcW w:w="225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方向名</w:t>
            </w:r>
          </w:p>
        </w:tc>
        <w:tc>
          <w:tcPr>
            <w:tcW w:w="188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assetusedirectionDiscribe</w:t>
            </w:r>
          </w:p>
        </w:tc>
        <w:tc>
          <w:tcPr>
            <w:tcW w:w="225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使用方向描述</w:t>
            </w:r>
          </w:p>
        </w:tc>
        <w:tc>
          <w:tcPr>
            <w:tcW w:w="188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assetusedirectionStatus</w:t>
            </w:r>
          </w:p>
        </w:tc>
        <w:tc>
          <w:tcPr>
            <w:tcW w:w="2256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逻辑删除</w:t>
            </w:r>
          </w:p>
        </w:tc>
        <w:tc>
          <w:tcPr>
            <w:tcW w:w="188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assetusedirectionRemark</w:t>
            </w:r>
          </w:p>
        </w:tc>
        <w:tc>
          <w:tcPr>
            <w:tcW w:w="225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886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35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资产使用方向</w:t>
      </w:r>
      <w:r>
        <w:t>删除</w:t>
      </w:r>
    </w:p>
    <w:p>
      <w:pPr>
        <w:pStyle w:val="22"/>
        <w:numPr>
          <w:ilvl w:val="0"/>
          <w:numId w:val="36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36"/>
        </w:numPr>
        <w:ind w:firstLineChars="0"/>
      </w:pPr>
      <w:r>
        <w:t>请求地址：/</w:t>
      </w:r>
      <w:r>
        <w:rPr>
          <w:rFonts w:hint="eastAsia"/>
        </w:rPr>
        <w:t xml:space="preserve"> </w:t>
      </w:r>
      <w:r>
        <w:t>assetusedirection /delete</w:t>
      </w:r>
    </w:p>
    <w:p>
      <w:pPr>
        <w:pStyle w:val="22"/>
        <w:numPr>
          <w:ilvl w:val="0"/>
          <w:numId w:val="36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assetusedirectionId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使用方向id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36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4"/>
        <w:ind w:left="1022" w:hanging="602"/>
      </w:pPr>
      <w:r>
        <w:rPr>
          <w:rFonts w:hint="eastAsia"/>
        </w:rPr>
        <w:t>资产来源</w:t>
      </w:r>
    </w:p>
    <w:p>
      <w:pPr>
        <w:pStyle w:val="6"/>
        <w:ind w:left="1402" w:hanging="562"/>
      </w:pPr>
      <w:r>
        <w:rPr>
          <w:rFonts w:hint="eastAsia"/>
        </w:rPr>
        <w:t>资产来源</w:t>
      </w:r>
      <w:r>
        <w:t>列表</w:t>
      </w:r>
    </w:p>
    <w:p>
      <w:pPr>
        <w:pStyle w:val="22"/>
        <w:numPr>
          <w:ilvl w:val="0"/>
          <w:numId w:val="37"/>
        </w:numPr>
        <w:ind w:firstLineChars="0"/>
      </w:pPr>
      <w:r>
        <w:rPr>
          <w:rFonts w:hint="eastAsia"/>
        </w:rPr>
        <w:t>请求方式：</w:t>
      </w:r>
      <w:r>
        <w:t>Get</w:t>
      </w:r>
    </w:p>
    <w:p>
      <w:pPr>
        <w:pStyle w:val="22"/>
        <w:numPr>
          <w:ilvl w:val="0"/>
          <w:numId w:val="37"/>
        </w:numPr>
        <w:ind w:firstLineChars="0"/>
      </w:pPr>
      <w:r>
        <w:t>请求地址：/ asset</w:t>
      </w:r>
      <w:r>
        <w:rPr>
          <w:rFonts w:hint="eastAsia"/>
          <w:lang w:val="en-US" w:eastAsia="zh-CN"/>
        </w:rPr>
        <w:t>S</w:t>
      </w:r>
      <w:r>
        <w:t>ource /list</w:t>
      </w:r>
      <w:r>
        <w:rPr>
          <w:rFonts w:hint="eastAsia"/>
          <w:lang w:val="en-US" w:eastAsia="zh-CN"/>
        </w:rPr>
        <w:t>A</w:t>
      </w:r>
      <w:r>
        <w:t>sset</w:t>
      </w:r>
      <w:r>
        <w:rPr>
          <w:rFonts w:hint="eastAsia"/>
          <w:lang w:val="en-US" w:eastAsia="zh-CN"/>
        </w:rPr>
        <w:t>S</w:t>
      </w:r>
      <w:r>
        <w:t>ource</w:t>
      </w:r>
    </w:p>
    <w:p>
      <w:pPr>
        <w:pStyle w:val="22"/>
        <w:numPr>
          <w:ilvl w:val="0"/>
          <w:numId w:val="37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?userId=1&amp;token=EF00AA…&amp;offset=0&amp;limit=10&amp;code=test&amp;wellType=1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assetsourceId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资产来源id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assetsourceName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来源名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assetsourceDiscribe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资产来源描述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assetsourceStatus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逻辑删除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assetsourceRemark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37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“msg”:null,</w:t>
            </w:r>
          </w:p>
          <w:p>
            <w:pPr>
              <w:pStyle w:val="22"/>
              <w:ind w:firstLine="0" w:firstLineChars="0"/>
            </w:pPr>
            <w:r>
              <w:t xml:space="preserve">  “data”:[{</w:t>
            </w:r>
          </w:p>
          <w:p>
            <w:pPr>
              <w:pStyle w:val="22"/>
              <w:ind w:firstLineChars="0"/>
            </w:pPr>
            <w:r>
              <w:t>“id”:1,</w:t>
            </w:r>
          </w:p>
          <w:p>
            <w:pPr>
              <w:pStyle w:val="22"/>
              <w:ind w:firstLineChars="0"/>
            </w:pPr>
            <w:r>
              <w:t xml:space="preserve"> “remark”:”empty”</w:t>
            </w:r>
          </w:p>
          <w:p>
            <w:pPr>
              <w:pStyle w:val="22"/>
              <w:ind w:firstLine="210" w:firstLineChars="100"/>
            </w:pPr>
            <w:r>
              <w:t>}]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1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5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资产来源id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来源名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assetsourceDiscribe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资产来源描述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assetsourceStatus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逻辑删除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assetsourceRemark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</w:tbl>
    <w:p/>
    <w:p>
      <w:pPr>
        <w:pStyle w:val="6"/>
        <w:ind w:left="1402" w:hanging="562"/>
      </w:pPr>
      <w:r>
        <w:rPr>
          <w:rFonts w:hint="eastAsia"/>
        </w:rPr>
        <w:t>资产来源</w:t>
      </w:r>
      <w:r>
        <w:t>新增</w:t>
      </w:r>
    </w:p>
    <w:p>
      <w:pPr>
        <w:pStyle w:val="22"/>
        <w:numPr>
          <w:ilvl w:val="0"/>
          <w:numId w:val="38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38"/>
        </w:numPr>
        <w:ind w:firstLineChars="0"/>
      </w:pPr>
      <w:r>
        <w:t>请求地址：/</w:t>
      </w:r>
      <w:r>
        <w:rPr>
          <w:rFonts w:hint="eastAsia"/>
        </w:rPr>
        <w:t xml:space="preserve"> </w:t>
      </w:r>
      <w:r>
        <w:t>asset</w:t>
      </w:r>
      <w:r>
        <w:rPr>
          <w:rFonts w:hint="eastAsia"/>
          <w:lang w:val="en-US" w:eastAsia="zh-CN"/>
        </w:rPr>
        <w:t>S</w:t>
      </w:r>
      <w:r>
        <w:t>ource /add</w:t>
      </w:r>
      <w:r>
        <w:rPr>
          <w:rFonts w:hint="eastAsia"/>
          <w:lang w:val="en-US" w:eastAsia="zh-CN"/>
        </w:rPr>
        <w:t>A</w:t>
      </w:r>
      <w:r>
        <w:t>sset</w:t>
      </w:r>
      <w:r>
        <w:rPr>
          <w:rFonts w:hint="eastAsia"/>
          <w:lang w:val="en-US" w:eastAsia="zh-CN"/>
        </w:rPr>
        <w:t>S</w:t>
      </w:r>
      <w:r>
        <w:t>ource</w:t>
      </w:r>
    </w:p>
    <w:p>
      <w:pPr>
        <w:pStyle w:val="22"/>
        <w:numPr>
          <w:ilvl w:val="0"/>
          <w:numId w:val="38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2231"/>
        <w:gridCol w:w="2140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userId=1&amp;token=EF00AA…&amp;code=J001&amp;wellType=1&amp;lng=117.256464665&amp;lat=34.8975461&amp;length=1000&amp;width=1000&amp;height=10000&amp;operation=1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40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46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assetsourceName</w:t>
            </w:r>
          </w:p>
        </w:tc>
        <w:tc>
          <w:tcPr>
            <w:tcW w:w="223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来源名</w:t>
            </w:r>
          </w:p>
        </w:tc>
        <w:tc>
          <w:tcPr>
            <w:tcW w:w="194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assetsourceDiscribe</w:t>
            </w:r>
          </w:p>
        </w:tc>
        <w:tc>
          <w:tcPr>
            <w:tcW w:w="223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资产来源描述</w:t>
            </w:r>
          </w:p>
        </w:tc>
        <w:tc>
          <w:tcPr>
            <w:tcW w:w="194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assetsourceStatus</w:t>
            </w:r>
          </w:p>
        </w:tc>
        <w:tc>
          <w:tcPr>
            <w:tcW w:w="2231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逻辑删除</w:t>
            </w:r>
          </w:p>
        </w:tc>
        <w:tc>
          <w:tcPr>
            <w:tcW w:w="1946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assetsourceRemark</w:t>
            </w:r>
          </w:p>
        </w:tc>
        <w:tc>
          <w:tcPr>
            <w:tcW w:w="2231" w:type="dxa"/>
            <w:vAlign w:val="top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1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946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38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资产来源</w:t>
      </w:r>
      <w:r>
        <w:t>修改</w:t>
      </w:r>
    </w:p>
    <w:p>
      <w:pPr>
        <w:pStyle w:val="22"/>
        <w:numPr>
          <w:ilvl w:val="0"/>
          <w:numId w:val="39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39"/>
        </w:numPr>
        <w:ind w:firstLineChars="0"/>
      </w:pPr>
      <w:r>
        <w:t>请求地址：/asset</w:t>
      </w:r>
      <w:r>
        <w:rPr>
          <w:rFonts w:hint="eastAsia"/>
          <w:lang w:val="en-US" w:eastAsia="zh-CN"/>
        </w:rPr>
        <w:t>S</w:t>
      </w:r>
      <w:r>
        <w:t>ource/update</w:t>
      </w:r>
      <w:r>
        <w:rPr>
          <w:rFonts w:hint="eastAsia"/>
          <w:lang w:val="en-US" w:eastAsia="zh-CN"/>
        </w:rPr>
        <w:t>A</w:t>
      </w:r>
      <w:r>
        <w:t>sset</w:t>
      </w:r>
      <w:r>
        <w:rPr>
          <w:rFonts w:hint="eastAsia"/>
          <w:lang w:val="en-US" w:eastAsia="zh-CN"/>
        </w:rPr>
        <w:t>S</w:t>
      </w:r>
      <w:r>
        <w:t>ource</w:t>
      </w:r>
    </w:p>
    <w:p>
      <w:pPr>
        <w:pStyle w:val="22"/>
        <w:numPr>
          <w:ilvl w:val="0"/>
          <w:numId w:val="39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256"/>
        <w:gridCol w:w="1853"/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userId=1&amp;token=EF00AA…&amp;id=1&amp;code=J001&amp;wellType=1&amp;lng=117.256464665&amp;lat=34.8975461&amp;length=1000&amp;width=500&amp;height=1000&amp;operation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56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5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66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assetsourceName</w:t>
            </w:r>
          </w:p>
        </w:tc>
        <w:tc>
          <w:tcPr>
            <w:tcW w:w="225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来源名</w:t>
            </w:r>
          </w:p>
        </w:tc>
        <w:tc>
          <w:tcPr>
            <w:tcW w:w="2166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assetsourceDiscribe</w:t>
            </w:r>
          </w:p>
        </w:tc>
        <w:tc>
          <w:tcPr>
            <w:tcW w:w="225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资产来源描述</w:t>
            </w:r>
          </w:p>
        </w:tc>
        <w:tc>
          <w:tcPr>
            <w:tcW w:w="2166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assetsourceStatus</w:t>
            </w:r>
          </w:p>
        </w:tc>
        <w:tc>
          <w:tcPr>
            <w:tcW w:w="2256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逻辑删除</w:t>
            </w:r>
          </w:p>
        </w:tc>
        <w:tc>
          <w:tcPr>
            <w:tcW w:w="2166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assetsourceRemark</w:t>
            </w:r>
          </w:p>
        </w:tc>
        <w:tc>
          <w:tcPr>
            <w:tcW w:w="2256" w:type="dxa"/>
            <w:vAlign w:val="top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166" w:type="dxa"/>
            <w:vAlign w:val="top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39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资产来源</w:t>
      </w:r>
      <w:r>
        <w:t>删除</w:t>
      </w:r>
    </w:p>
    <w:p>
      <w:pPr>
        <w:pStyle w:val="22"/>
        <w:numPr>
          <w:ilvl w:val="0"/>
          <w:numId w:val="40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40"/>
        </w:numPr>
        <w:ind w:firstLineChars="0"/>
      </w:pPr>
      <w:r>
        <w:t>请求地址：/asset</w:t>
      </w:r>
      <w:r>
        <w:rPr>
          <w:rFonts w:hint="eastAsia"/>
          <w:lang w:val="en-US" w:eastAsia="zh-CN"/>
        </w:rPr>
        <w:t>S</w:t>
      </w:r>
      <w:r>
        <w:t>ource/delete</w:t>
      </w:r>
      <w:r>
        <w:rPr>
          <w:rFonts w:hint="eastAsia"/>
          <w:lang w:val="en-US" w:eastAsia="zh-CN"/>
        </w:rPr>
        <w:t>A</w:t>
      </w:r>
      <w:r>
        <w:t>sset</w:t>
      </w:r>
      <w:r>
        <w:rPr>
          <w:rFonts w:hint="eastAsia"/>
          <w:lang w:val="en-US" w:eastAsia="zh-CN"/>
        </w:rPr>
        <w:t>S</w:t>
      </w:r>
      <w:r>
        <w:t>ource</w:t>
      </w:r>
    </w:p>
    <w:p>
      <w:pPr>
        <w:pStyle w:val="22"/>
        <w:numPr>
          <w:ilvl w:val="0"/>
          <w:numId w:val="40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assetsourceId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资产来源id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40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  <w:ind w:left="1022" w:hanging="602"/>
        <w:rPr>
          <w:strike/>
        </w:rPr>
      </w:pPr>
      <w:r>
        <w:rPr>
          <w:rFonts w:hint="eastAsia"/>
          <w:strike/>
        </w:rPr>
        <w:t>资产折旧模型</w:t>
      </w:r>
    </w:p>
    <w:p>
      <w:pPr>
        <w:pStyle w:val="6"/>
        <w:ind w:left="1402" w:hanging="562"/>
        <w:rPr>
          <w:strike/>
        </w:rPr>
      </w:pPr>
      <w:r>
        <w:rPr>
          <w:rFonts w:hint="eastAsia"/>
          <w:strike/>
        </w:rPr>
        <w:t>资产折旧模型</w:t>
      </w:r>
      <w:r>
        <w:rPr>
          <w:strike/>
        </w:rPr>
        <w:t>列表</w:t>
      </w:r>
    </w:p>
    <w:p>
      <w:pPr>
        <w:pStyle w:val="22"/>
        <w:numPr>
          <w:ilvl w:val="0"/>
          <w:numId w:val="41"/>
        </w:numPr>
        <w:ind w:firstLineChars="0"/>
        <w:rPr>
          <w:strike/>
        </w:rPr>
      </w:pPr>
      <w:r>
        <w:rPr>
          <w:rFonts w:hint="eastAsia"/>
          <w:strike/>
        </w:rPr>
        <w:t>请求方式：</w:t>
      </w:r>
      <w:r>
        <w:rPr>
          <w:strike/>
        </w:rPr>
        <w:t>Get</w:t>
      </w:r>
    </w:p>
    <w:p>
      <w:pPr>
        <w:pStyle w:val="22"/>
        <w:numPr>
          <w:ilvl w:val="0"/>
          <w:numId w:val="41"/>
        </w:numPr>
        <w:ind w:firstLineChars="0"/>
        <w:rPr>
          <w:strike/>
        </w:rPr>
      </w:pPr>
      <w:r>
        <w:rPr>
          <w:strike/>
        </w:rPr>
        <w:t>请求地址：/ assetdepreciation/list</w:t>
      </w:r>
    </w:p>
    <w:p>
      <w:pPr>
        <w:pStyle w:val="22"/>
        <w:numPr>
          <w:ilvl w:val="0"/>
          <w:numId w:val="41"/>
        </w:numPr>
        <w:ind w:firstLineChars="0"/>
        <w:rPr>
          <w:strike/>
        </w:rPr>
      </w:pPr>
      <w:r>
        <w:rPr>
          <w:strike/>
        </w:rP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?userId=1&amp;token=EF00AA…&amp;offset=0&amp;limit=10&amp;code=test&amp;wellType=1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当前登陆的</w:t>
            </w:r>
            <w:r>
              <w:rPr>
                <w:rFonts w:hint="eastAsia"/>
                <w:strike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t</w:t>
            </w:r>
            <w:r>
              <w:rPr>
                <w:rFonts w:hint="eastAsia"/>
                <w:strike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o</w:t>
            </w:r>
            <w:r>
              <w:rPr>
                <w:rFonts w:hint="eastAsia"/>
                <w:strike/>
              </w:rPr>
              <w:t>ffset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查询时跳</w:t>
            </w:r>
            <w:r>
              <w:rPr>
                <w:rFonts w:hint="eastAsia"/>
                <w:strike/>
              </w:rPr>
              <w:t>过的行数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l</w:t>
            </w:r>
            <w:r>
              <w:rPr>
                <w:rFonts w:hint="eastAsia"/>
                <w:strike/>
              </w:rPr>
              <w:t>imit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需要查询的行数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资产折旧模型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Name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资产折旧模型名称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可空，模糊查询</w:t>
            </w:r>
          </w:p>
        </w:tc>
      </w:tr>
    </w:tbl>
    <w:p>
      <w:pPr>
        <w:pStyle w:val="22"/>
        <w:numPr>
          <w:ilvl w:val="0"/>
          <w:numId w:val="41"/>
        </w:numPr>
        <w:ind w:firstLineChars="0"/>
        <w:rPr>
          <w:strike/>
        </w:rPr>
      </w:pPr>
      <w:r>
        <w:rPr>
          <w:rFonts w:hint="eastAsia"/>
          <w:strike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{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“code”:”001”,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 xml:space="preserve">  “msg”:null,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 xml:space="preserve">  “data”:[{</w:t>
            </w:r>
          </w:p>
          <w:p>
            <w:pPr>
              <w:pStyle w:val="22"/>
              <w:ind w:firstLineChars="0"/>
              <w:rPr>
                <w:strike/>
              </w:rPr>
            </w:pPr>
            <w:r>
              <w:rPr>
                <w:strike/>
              </w:rPr>
              <w:t>“id”:1,</w:t>
            </w:r>
          </w:p>
          <w:p>
            <w:pPr>
              <w:pStyle w:val="22"/>
              <w:ind w:firstLineChars="0"/>
              <w:rPr>
                <w:strike/>
              </w:rPr>
            </w:pPr>
            <w:r>
              <w:rPr>
                <w:strike/>
              </w:rPr>
              <w:t xml:space="preserve"> “remark”:”empty”</w:t>
            </w:r>
          </w:p>
          <w:p>
            <w:pPr>
              <w:pStyle w:val="22"/>
              <w:ind w:firstLine="210" w:firstLineChars="100"/>
              <w:rPr>
                <w:strike/>
              </w:rPr>
            </w:pPr>
            <w:r>
              <w:rPr>
                <w:strike/>
              </w:rPr>
              <w:t>}]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名称</w:t>
            </w:r>
          </w:p>
        </w:tc>
        <w:tc>
          <w:tcPr>
            <w:tcW w:w="217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2111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说明</w:t>
            </w:r>
          </w:p>
        </w:tc>
        <w:tc>
          <w:tcPr>
            <w:tcW w:w="2135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int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资产折旧模型Id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资产折旧模型</w:t>
            </w:r>
            <w:r>
              <w:rPr>
                <w:strike/>
              </w:rPr>
              <w:t>名称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M</w:t>
            </w:r>
            <w:r>
              <w:rPr>
                <w:rFonts w:hint="eastAsia"/>
                <w:strike/>
              </w:rPr>
              <w:t>odel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S</w:t>
            </w:r>
            <w:r>
              <w:rPr>
                <w:rFonts w:hint="eastAsia"/>
                <w:strike/>
              </w:rPr>
              <w:t>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折旧模型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Discribe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资产折旧模型</w:t>
            </w:r>
            <w:r>
              <w:rPr>
                <w:strike/>
              </w:rPr>
              <w:t>描述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Remark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</w:tbl>
    <w:p>
      <w:pPr>
        <w:rPr>
          <w:strike/>
        </w:rPr>
      </w:pPr>
    </w:p>
    <w:p>
      <w:pPr>
        <w:pStyle w:val="6"/>
        <w:ind w:left="1402" w:hanging="562"/>
        <w:rPr>
          <w:strike/>
        </w:rPr>
      </w:pPr>
      <w:r>
        <w:rPr>
          <w:rFonts w:hint="eastAsia"/>
          <w:strike/>
        </w:rPr>
        <w:t>资产折旧模型</w:t>
      </w:r>
      <w:r>
        <w:rPr>
          <w:strike/>
        </w:rPr>
        <w:t>新增</w:t>
      </w:r>
    </w:p>
    <w:p>
      <w:pPr>
        <w:pStyle w:val="22"/>
        <w:numPr>
          <w:ilvl w:val="0"/>
          <w:numId w:val="42"/>
        </w:numPr>
        <w:ind w:firstLineChars="0"/>
        <w:rPr>
          <w:strike/>
        </w:rPr>
      </w:pPr>
      <w:r>
        <w:rPr>
          <w:rFonts w:hint="eastAsia"/>
          <w:strike/>
        </w:rPr>
        <w:t>请求方式：</w:t>
      </w:r>
      <w:r>
        <w:rPr>
          <w:strike/>
        </w:rPr>
        <w:t>Post</w:t>
      </w:r>
    </w:p>
    <w:p>
      <w:pPr>
        <w:pStyle w:val="22"/>
        <w:numPr>
          <w:ilvl w:val="0"/>
          <w:numId w:val="42"/>
        </w:numPr>
        <w:ind w:firstLineChars="0"/>
        <w:rPr>
          <w:strike/>
        </w:rPr>
      </w:pPr>
      <w:r>
        <w:rPr>
          <w:strike/>
        </w:rPr>
        <w:t>请求地址：/</w:t>
      </w:r>
      <w:r>
        <w:rPr>
          <w:rFonts w:hint="eastAsia"/>
          <w:strike/>
        </w:rPr>
        <w:t xml:space="preserve"> </w:t>
      </w:r>
      <w:r>
        <w:rPr>
          <w:strike/>
        </w:rPr>
        <w:t>assetdepreciation/add</w:t>
      </w:r>
    </w:p>
    <w:p>
      <w:pPr>
        <w:pStyle w:val="22"/>
        <w:numPr>
          <w:ilvl w:val="0"/>
          <w:numId w:val="42"/>
        </w:numPr>
        <w:ind w:firstLineChars="0"/>
        <w:rPr>
          <w:strike/>
        </w:rPr>
      </w:pPr>
      <w:r>
        <w:rPr>
          <w:strike/>
        </w:rP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260"/>
        <w:gridCol w:w="2180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userId=1&amp;token=EF00AA…&amp;code=J001&amp;wellType=1&amp;lng=117.256464665&amp;lat=34.8975461&amp;length=1000&amp;width=1000&amp;height=10000&amp;operation=1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名称</w:t>
            </w:r>
          </w:p>
        </w:tc>
        <w:tc>
          <w:tcPr>
            <w:tcW w:w="2260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2180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说明</w:t>
            </w:r>
          </w:p>
        </w:tc>
        <w:tc>
          <w:tcPr>
            <w:tcW w:w="1834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userId</w:t>
            </w:r>
          </w:p>
        </w:tc>
        <w:tc>
          <w:tcPr>
            <w:tcW w:w="2260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2180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当前登陆的</w:t>
            </w:r>
            <w:r>
              <w:rPr>
                <w:rFonts w:hint="eastAsia"/>
                <w:strike/>
              </w:rPr>
              <w:t>用户Id</w:t>
            </w:r>
          </w:p>
        </w:tc>
        <w:tc>
          <w:tcPr>
            <w:tcW w:w="1834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t</w:t>
            </w:r>
            <w:r>
              <w:rPr>
                <w:rFonts w:hint="eastAsia"/>
                <w:strike/>
              </w:rPr>
              <w:t>oken</w:t>
            </w:r>
          </w:p>
        </w:tc>
        <w:tc>
          <w:tcPr>
            <w:tcW w:w="2260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2180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当前登陆用户的token</w:t>
            </w:r>
          </w:p>
        </w:tc>
        <w:tc>
          <w:tcPr>
            <w:tcW w:w="1834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Name</w:t>
            </w:r>
          </w:p>
        </w:tc>
        <w:tc>
          <w:tcPr>
            <w:tcW w:w="2260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2180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资产折旧模型</w:t>
            </w:r>
            <w:r>
              <w:rPr>
                <w:strike/>
              </w:rPr>
              <w:t>名称</w:t>
            </w:r>
          </w:p>
        </w:tc>
        <w:tc>
          <w:tcPr>
            <w:tcW w:w="1834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M</w:t>
            </w:r>
            <w:r>
              <w:rPr>
                <w:rFonts w:hint="eastAsia"/>
                <w:strike/>
              </w:rPr>
              <w:t>odel</w:t>
            </w:r>
          </w:p>
        </w:tc>
        <w:tc>
          <w:tcPr>
            <w:tcW w:w="2260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S</w:t>
            </w:r>
            <w:r>
              <w:rPr>
                <w:rFonts w:hint="eastAsia"/>
                <w:strike/>
              </w:rPr>
              <w:t>tring</w:t>
            </w:r>
          </w:p>
        </w:tc>
        <w:tc>
          <w:tcPr>
            <w:tcW w:w="2180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折旧模型</w:t>
            </w:r>
          </w:p>
        </w:tc>
        <w:tc>
          <w:tcPr>
            <w:tcW w:w="1834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Discribe</w:t>
            </w:r>
          </w:p>
        </w:tc>
        <w:tc>
          <w:tcPr>
            <w:tcW w:w="2260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2180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资产折旧模型</w:t>
            </w:r>
            <w:r>
              <w:rPr>
                <w:strike/>
              </w:rPr>
              <w:t>描述</w:t>
            </w:r>
          </w:p>
        </w:tc>
        <w:tc>
          <w:tcPr>
            <w:tcW w:w="1834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Remark</w:t>
            </w:r>
          </w:p>
        </w:tc>
        <w:tc>
          <w:tcPr>
            <w:tcW w:w="2260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2180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备注</w:t>
            </w:r>
          </w:p>
        </w:tc>
        <w:tc>
          <w:tcPr>
            <w:tcW w:w="1834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</w:tbl>
    <w:p>
      <w:pPr>
        <w:pStyle w:val="22"/>
        <w:numPr>
          <w:ilvl w:val="0"/>
          <w:numId w:val="42"/>
        </w:numPr>
        <w:ind w:firstLineChars="0"/>
        <w:rPr>
          <w:strike/>
        </w:rPr>
      </w:pPr>
      <w:r>
        <w:rPr>
          <w:rFonts w:hint="eastAsia"/>
          <w:strike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{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“code”:”001”,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 xml:space="preserve">  “msg”:null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}</w:t>
            </w:r>
          </w:p>
        </w:tc>
      </w:tr>
    </w:tbl>
    <w:p>
      <w:pPr>
        <w:pStyle w:val="22"/>
        <w:ind w:left="924" w:firstLine="0" w:firstLineChars="0"/>
        <w:rPr>
          <w:strike/>
        </w:rPr>
      </w:pPr>
    </w:p>
    <w:p>
      <w:pPr>
        <w:pStyle w:val="6"/>
        <w:ind w:left="1402" w:hanging="562"/>
        <w:rPr>
          <w:strike/>
        </w:rPr>
      </w:pPr>
      <w:r>
        <w:rPr>
          <w:rFonts w:hint="eastAsia"/>
          <w:strike/>
        </w:rPr>
        <w:t>资产折旧模型</w:t>
      </w:r>
      <w:r>
        <w:rPr>
          <w:strike/>
        </w:rPr>
        <w:t>修改</w:t>
      </w:r>
    </w:p>
    <w:p>
      <w:pPr>
        <w:pStyle w:val="22"/>
        <w:numPr>
          <w:ilvl w:val="0"/>
          <w:numId w:val="43"/>
        </w:numPr>
        <w:ind w:firstLineChars="0"/>
        <w:rPr>
          <w:strike/>
        </w:rPr>
      </w:pPr>
      <w:r>
        <w:rPr>
          <w:rFonts w:hint="eastAsia"/>
          <w:strike/>
        </w:rPr>
        <w:t>请求方式：</w:t>
      </w:r>
      <w:r>
        <w:rPr>
          <w:strike/>
        </w:rPr>
        <w:t>Post</w:t>
      </w:r>
    </w:p>
    <w:p>
      <w:pPr>
        <w:pStyle w:val="22"/>
        <w:numPr>
          <w:ilvl w:val="0"/>
          <w:numId w:val="43"/>
        </w:numPr>
        <w:ind w:firstLineChars="0"/>
        <w:rPr>
          <w:strike/>
        </w:rPr>
      </w:pPr>
      <w:r>
        <w:rPr>
          <w:strike/>
        </w:rPr>
        <w:t>请求地址：/ assetdepreciation/update</w:t>
      </w:r>
    </w:p>
    <w:p>
      <w:pPr>
        <w:pStyle w:val="22"/>
        <w:numPr>
          <w:ilvl w:val="0"/>
          <w:numId w:val="43"/>
        </w:numPr>
        <w:ind w:firstLineChars="0"/>
        <w:rPr>
          <w:strike/>
        </w:rPr>
      </w:pPr>
      <w:r>
        <w:rPr>
          <w:strike/>
        </w:rP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278"/>
        <w:gridCol w:w="2175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userId=1&amp;token=EF00AA…&amp;id=1&amp;code=J001&amp;wellType=1&amp;lng=117.256464665&amp;lat=34.8975461&amp;length=1000&amp;width=500&amp;height=1000&amp;operation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名称</w:t>
            </w:r>
          </w:p>
        </w:tc>
        <w:tc>
          <w:tcPr>
            <w:tcW w:w="227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217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说明</w:t>
            </w:r>
          </w:p>
        </w:tc>
        <w:tc>
          <w:tcPr>
            <w:tcW w:w="1790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5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userId</w:t>
            </w:r>
          </w:p>
        </w:tc>
        <w:tc>
          <w:tcPr>
            <w:tcW w:w="227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2175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当前登陆的</w:t>
            </w:r>
            <w:r>
              <w:rPr>
                <w:rFonts w:hint="eastAsia"/>
                <w:strike/>
              </w:rPr>
              <w:t>用户Id</w:t>
            </w:r>
          </w:p>
        </w:tc>
        <w:tc>
          <w:tcPr>
            <w:tcW w:w="1790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5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t</w:t>
            </w:r>
            <w:r>
              <w:rPr>
                <w:rFonts w:hint="eastAsia"/>
                <w:strike/>
              </w:rPr>
              <w:t>oken</w:t>
            </w:r>
          </w:p>
        </w:tc>
        <w:tc>
          <w:tcPr>
            <w:tcW w:w="227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2175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当前登陆用户的token</w:t>
            </w:r>
          </w:p>
        </w:tc>
        <w:tc>
          <w:tcPr>
            <w:tcW w:w="1790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5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id</w:t>
            </w:r>
          </w:p>
        </w:tc>
        <w:tc>
          <w:tcPr>
            <w:tcW w:w="227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int</w:t>
            </w:r>
          </w:p>
        </w:tc>
        <w:tc>
          <w:tcPr>
            <w:tcW w:w="2175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Id</w:t>
            </w:r>
          </w:p>
        </w:tc>
        <w:tc>
          <w:tcPr>
            <w:tcW w:w="1790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5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Name</w:t>
            </w:r>
          </w:p>
        </w:tc>
        <w:tc>
          <w:tcPr>
            <w:tcW w:w="227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2175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资产折旧模型</w:t>
            </w:r>
            <w:r>
              <w:rPr>
                <w:strike/>
              </w:rPr>
              <w:t>名称</w:t>
            </w:r>
          </w:p>
        </w:tc>
        <w:tc>
          <w:tcPr>
            <w:tcW w:w="1790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5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M</w:t>
            </w:r>
            <w:r>
              <w:rPr>
                <w:rFonts w:hint="eastAsia"/>
                <w:strike/>
              </w:rPr>
              <w:t>odel</w:t>
            </w:r>
          </w:p>
        </w:tc>
        <w:tc>
          <w:tcPr>
            <w:tcW w:w="227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S</w:t>
            </w:r>
            <w:r>
              <w:rPr>
                <w:rFonts w:hint="eastAsia"/>
                <w:strike/>
              </w:rPr>
              <w:t>tring</w:t>
            </w:r>
          </w:p>
        </w:tc>
        <w:tc>
          <w:tcPr>
            <w:tcW w:w="2175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折旧模型</w:t>
            </w:r>
          </w:p>
        </w:tc>
        <w:tc>
          <w:tcPr>
            <w:tcW w:w="1790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5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Discribe</w:t>
            </w:r>
          </w:p>
        </w:tc>
        <w:tc>
          <w:tcPr>
            <w:tcW w:w="227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2175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资产折旧模型</w:t>
            </w:r>
            <w:r>
              <w:rPr>
                <w:strike/>
              </w:rPr>
              <w:t>描述</w:t>
            </w:r>
          </w:p>
        </w:tc>
        <w:tc>
          <w:tcPr>
            <w:tcW w:w="1790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5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Remark</w:t>
            </w:r>
          </w:p>
        </w:tc>
        <w:tc>
          <w:tcPr>
            <w:tcW w:w="227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2175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备注</w:t>
            </w:r>
          </w:p>
        </w:tc>
        <w:tc>
          <w:tcPr>
            <w:tcW w:w="1790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</w:tbl>
    <w:p>
      <w:pPr>
        <w:pStyle w:val="22"/>
        <w:numPr>
          <w:ilvl w:val="0"/>
          <w:numId w:val="43"/>
        </w:numPr>
        <w:ind w:firstLineChars="0"/>
        <w:rPr>
          <w:strike/>
        </w:rPr>
      </w:pPr>
      <w:r>
        <w:rPr>
          <w:rFonts w:hint="eastAsia"/>
          <w:strike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{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“code”:”001”,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 xml:space="preserve">  “msg”:null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}</w:t>
            </w:r>
          </w:p>
        </w:tc>
      </w:tr>
    </w:tbl>
    <w:p>
      <w:pPr>
        <w:pStyle w:val="22"/>
        <w:ind w:left="924" w:firstLine="0" w:firstLineChars="0"/>
        <w:rPr>
          <w:strike/>
        </w:rPr>
      </w:pPr>
    </w:p>
    <w:p>
      <w:pPr>
        <w:pStyle w:val="6"/>
        <w:ind w:left="1402" w:hanging="562"/>
        <w:rPr>
          <w:strike/>
        </w:rPr>
      </w:pPr>
      <w:r>
        <w:rPr>
          <w:rFonts w:hint="eastAsia"/>
          <w:strike/>
        </w:rPr>
        <w:t>资产折旧模型</w:t>
      </w:r>
      <w:r>
        <w:rPr>
          <w:strike/>
        </w:rPr>
        <w:t>删除</w:t>
      </w:r>
    </w:p>
    <w:p>
      <w:pPr>
        <w:pStyle w:val="22"/>
        <w:numPr>
          <w:ilvl w:val="0"/>
          <w:numId w:val="44"/>
        </w:numPr>
        <w:ind w:firstLineChars="0"/>
        <w:rPr>
          <w:strike/>
        </w:rPr>
      </w:pPr>
      <w:r>
        <w:rPr>
          <w:rFonts w:hint="eastAsia"/>
          <w:strike/>
        </w:rPr>
        <w:t>请求方式：</w:t>
      </w:r>
      <w:r>
        <w:rPr>
          <w:strike/>
        </w:rPr>
        <w:t>Post</w:t>
      </w:r>
    </w:p>
    <w:p>
      <w:pPr>
        <w:pStyle w:val="22"/>
        <w:numPr>
          <w:ilvl w:val="0"/>
          <w:numId w:val="44"/>
        </w:numPr>
        <w:ind w:firstLineChars="0"/>
        <w:rPr>
          <w:strike/>
        </w:rPr>
      </w:pPr>
      <w:r>
        <w:rPr>
          <w:strike/>
        </w:rPr>
        <w:t>请求地址：/</w:t>
      </w:r>
      <w:r>
        <w:rPr>
          <w:rFonts w:hint="eastAsia"/>
          <w:strike/>
        </w:rPr>
        <w:t xml:space="preserve"> </w:t>
      </w:r>
      <w:r>
        <w:rPr>
          <w:strike/>
        </w:rPr>
        <w:t>assetdepreciation/delete</w:t>
      </w:r>
    </w:p>
    <w:p>
      <w:pPr>
        <w:pStyle w:val="22"/>
        <w:numPr>
          <w:ilvl w:val="0"/>
          <w:numId w:val="44"/>
        </w:numPr>
        <w:ind w:firstLineChars="0"/>
        <w:rPr>
          <w:strike/>
        </w:rPr>
      </w:pPr>
      <w:r>
        <w:rPr>
          <w:strike/>
        </w:rP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当前登陆的</w:t>
            </w:r>
            <w:r>
              <w:rPr>
                <w:rFonts w:hint="eastAsia"/>
                <w:strike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t</w:t>
            </w:r>
            <w:r>
              <w:rPr>
                <w:rFonts w:hint="eastAsia"/>
                <w:strike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资产折旧模型Id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</w:tbl>
    <w:p>
      <w:pPr>
        <w:pStyle w:val="22"/>
        <w:numPr>
          <w:ilvl w:val="0"/>
          <w:numId w:val="44"/>
        </w:numPr>
        <w:ind w:firstLineChars="0"/>
        <w:rPr>
          <w:strike/>
        </w:rPr>
      </w:pPr>
      <w:r>
        <w:rPr>
          <w:rFonts w:hint="eastAsia"/>
          <w:strike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{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>“code”:”001”,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strike/>
              </w:rPr>
              <w:t xml:space="preserve">  “msg”:null</w:t>
            </w:r>
          </w:p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}</w:t>
            </w:r>
          </w:p>
        </w:tc>
      </w:tr>
    </w:tbl>
    <w:p/>
    <w:p>
      <w:pPr>
        <w:pStyle w:val="2"/>
        <w:ind w:left="643" w:hanging="643"/>
      </w:pPr>
      <w:r>
        <w:t>业务流程类数据接口</w:t>
      </w:r>
    </w:p>
    <w:p>
      <w:pPr>
        <w:pStyle w:val="4"/>
        <w:ind w:left="1022" w:hanging="602"/>
      </w:pPr>
      <w:r>
        <w:rPr>
          <w:rFonts w:hint="eastAsia"/>
        </w:rPr>
        <w:t>出库领用</w:t>
      </w:r>
    </w:p>
    <w:p>
      <w:pPr>
        <w:pStyle w:val="6"/>
        <w:ind w:left="1402" w:hanging="562"/>
      </w:pPr>
      <w:r>
        <w:rPr>
          <w:rFonts w:hint="eastAsia"/>
        </w:rPr>
        <w:t>出库清单</w:t>
      </w:r>
    </w:p>
    <w:p>
      <w:pPr>
        <w:pStyle w:val="22"/>
        <w:numPr>
          <w:ilvl w:val="0"/>
          <w:numId w:val="45"/>
        </w:numPr>
        <w:ind w:firstLineChars="0"/>
      </w:pPr>
      <w:r>
        <w:rPr>
          <w:rFonts w:hint="eastAsia"/>
        </w:rPr>
        <w:t>请求方式：</w:t>
      </w:r>
      <w:r>
        <w:t>Get</w:t>
      </w:r>
    </w:p>
    <w:p>
      <w:pPr>
        <w:pStyle w:val="22"/>
        <w:numPr>
          <w:ilvl w:val="0"/>
          <w:numId w:val="45"/>
        </w:numPr>
        <w:ind w:firstLineChars="0"/>
      </w:pPr>
      <w:r>
        <w:t>请求地址：/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asset</w:t>
      </w:r>
      <w:r>
        <w:rPr>
          <w:rFonts w:hint="default"/>
          <w:lang w:val="en-US" w:eastAsia="zh-CN"/>
        </w:rPr>
        <w:t>Claim</w:t>
      </w:r>
      <w:r>
        <w:t>/list</w:t>
      </w:r>
      <w:r>
        <w:rPr>
          <w:lang w:val="en-US"/>
        </w:rPr>
        <w:t>AssetClaim</w:t>
      </w:r>
    </w:p>
    <w:p>
      <w:pPr>
        <w:pStyle w:val="22"/>
        <w:numPr>
          <w:ilvl w:val="0"/>
          <w:numId w:val="45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?userId=1&amp;token=EF00AA…&amp;offset=0&amp;limit=10&amp;code=test&amp;wellType=1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领用Id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lang w:val="en-US"/>
              </w:rPr>
            </w:pPr>
            <w:r>
              <w:rPr>
                <w:rFonts w:hint="eastAsia"/>
              </w:rPr>
              <w:t>receiveNumber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领用编码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receiveUsername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领用人姓名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receiveAssetid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领用资产id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receiveDepartmentid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领用部门id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receiveStorageplace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领用存放处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receiveEnabledate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领用开始时间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receiveOperator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领用操作人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receiveRemark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45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“msg”:null,</w:t>
            </w:r>
          </w:p>
          <w:p>
            <w:pPr>
              <w:pStyle w:val="22"/>
              <w:ind w:firstLine="0" w:firstLineChars="0"/>
            </w:pPr>
            <w:r>
              <w:t xml:space="preserve">  “data”:[{</w:t>
            </w:r>
          </w:p>
          <w:p>
            <w:pPr>
              <w:pStyle w:val="22"/>
              <w:ind w:firstLineChars="0"/>
            </w:pPr>
            <w:r>
              <w:t>“id”:1,</w:t>
            </w:r>
          </w:p>
          <w:p>
            <w:pPr>
              <w:pStyle w:val="22"/>
              <w:ind w:firstLineChars="0"/>
            </w:pPr>
            <w:r>
              <w:t xml:space="preserve"> “remark”:”empty”</w:t>
            </w:r>
          </w:p>
          <w:p>
            <w:pPr>
              <w:pStyle w:val="22"/>
              <w:ind w:firstLine="210" w:firstLineChars="100"/>
            </w:pPr>
            <w:r>
              <w:t>}]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1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5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领用Id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receiveNumber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领用编码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receiveUsername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领用人姓名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receiveAssetid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领用资产id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receiveDepartmentid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领用部门id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receiveStorageplace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r>
              <w:rPr>
                <w:rFonts w:hint="eastAsia"/>
                <w:lang w:val="en-US" w:eastAsia="zh-CN"/>
              </w:rPr>
              <w:t>领用存放处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receiveEnabledate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date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领用开始时间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receiveOperator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领用操作人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receiveRemark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assetName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left="0" w:leftChars="0"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assetNumber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资产编码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assetClassifyid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资产分类id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使用人姓名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assetBrand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资产品牌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</w:tbl>
    <w:p/>
    <w:p>
      <w:pPr>
        <w:pStyle w:val="6"/>
        <w:ind w:left="1402" w:hanging="562"/>
      </w:pPr>
      <w:r>
        <w:rPr>
          <w:rFonts w:hint="eastAsia"/>
        </w:rPr>
        <w:t>出库清单</w:t>
      </w:r>
      <w:r>
        <w:t>新增</w:t>
      </w:r>
    </w:p>
    <w:p>
      <w:pPr>
        <w:pStyle w:val="22"/>
        <w:numPr>
          <w:ilvl w:val="0"/>
          <w:numId w:val="46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46"/>
        </w:numPr>
        <w:ind w:firstLineChars="0"/>
      </w:pPr>
      <w:r>
        <w:t>请求地址：/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asset</w:t>
      </w:r>
      <w:r>
        <w:rPr>
          <w:rFonts w:hint="default"/>
          <w:lang w:val="en-US" w:eastAsia="zh-CN"/>
        </w:rPr>
        <w:t>Claim</w:t>
      </w:r>
      <w:r>
        <w:t>/add</w:t>
      </w:r>
      <w:r>
        <w:rPr>
          <w:rFonts w:hint="eastAsia"/>
          <w:lang w:val="en-US" w:eastAsia="zh-CN"/>
        </w:rPr>
        <w:t>AssetClaim</w:t>
      </w:r>
    </w:p>
    <w:p>
      <w:pPr>
        <w:pStyle w:val="22"/>
        <w:numPr>
          <w:ilvl w:val="0"/>
          <w:numId w:val="46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2408"/>
        <w:gridCol w:w="1913"/>
        <w:gridCol w:w="1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userId=1&amp;token=EF00AA…&amp;code=J001&amp;wellType=1&amp;lng=117.256464665&amp;lat=34.8975461&amp;length=1000&amp;width=1000&amp;height=10000&amp;operation=1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0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1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2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receiveNumber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240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1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领用编码</w:t>
            </w:r>
          </w:p>
        </w:tc>
        <w:tc>
          <w:tcPr>
            <w:tcW w:w="192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receiveUsername</w:t>
            </w:r>
          </w:p>
        </w:tc>
        <w:tc>
          <w:tcPr>
            <w:tcW w:w="240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1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领用人姓名</w:t>
            </w:r>
          </w:p>
        </w:tc>
        <w:tc>
          <w:tcPr>
            <w:tcW w:w="192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receiveAssetid</w:t>
            </w:r>
          </w:p>
        </w:tc>
        <w:tc>
          <w:tcPr>
            <w:tcW w:w="240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1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领用资产id</w:t>
            </w:r>
          </w:p>
        </w:tc>
        <w:tc>
          <w:tcPr>
            <w:tcW w:w="192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receiveDepartmentid</w:t>
            </w:r>
          </w:p>
        </w:tc>
        <w:tc>
          <w:tcPr>
            <w:tcW w:w="2408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191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领用部门id</w:t>
            </w:r>
          </w:p>
        </w:tc>
        <w:tc>
          <w:tcPr>
            <w:tcW w:w="192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receiveStorageplace</w:t>
            </w:r>
          </w:p>
        </w:tc>
        <w:tc>
          <w:tcPr>
            <w:tcW w:w="2408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1913" w:type="dxa"/>
            <w:vAlign w:val="top"/>
          </w:tcPr>
          <w:p>
            <w:r>
              <w:rPr>
                <w:rFonts w:hint="eastAsia"/>
                <w:lang w:val="en-US" w:eastAsia="zh-CN"/>
              </w:rPr>
              <w:t>领用存放处</w:t>
            </w:r>
          </w:p>
        </w:tc>
        <w:tc>
          <w:tcPr>
            <w:tcW w:w="192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</w:rPr>
              <w:t>receiveEnabledate</w:t>
            </w:r>
          </w:p>
        </w:tc>
        <w:tc>
          <w:tcPr>
            <w:tcW w:w="2408" w:type="dxa"/>
            <w:vAlign w:val="top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13" w:type="dxa"/>
            <w:vAlign w:val="top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lang w:val="en-US" w:eastAsia="zh-CN"/>
              </w:rPr>
              <w:t>领用开始时间</w:t>
            </w:r>
          </w:p>
        </w:tc>
        <w:tc>
          <w:tcPr>
            <w:tcW w:w="1925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receiveOperator</w:t>
            </w:r>
          </w:p>
        </w:tc>
        <w:tc>
          <w:tcPr>
            <w:tcW w:w="240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date</w:t>
            </w:r>
          </w:p>
        </w:tc>
        <w:tc>
          <w:tcPr>
            <w:tcW w:w="191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领用操作人</w:t>
            </w:r>
          </w:p>
        </w:tc>
        <w:tc>
          <w:tcPr>
            <w:tcW w:w="192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receiveRemark</w:t>
            </w:r>
          </w:p>
        </w:tc>
        <w:tc>
          <w:tcPr>
            <w:tcW w:w="240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1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925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46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出库清单</w:t>
      </w:r>
      <w:r>
        <w:t>删除</w:t>
      </w:r>
    </w:p>
    <w:p>
      <w:pPr>
        <w:pStyle w:val="22"/>
        <w:numPr>
          <w:ilvl w:val="0"/>
          <w:numId w:val="47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47"/>
        </w:numPr>
        <w:ind w:firstLineChars="0"/>
      </w:pPr>
      <w:r>
        <w:t>请求地址：/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asset</w:t>
      </w:r>
      <w:r>
        <w:rPr>
          <w:rFonts w:hint="default"/>
          <w:lang w:val="en-US" w:eastAsia="zh-CN"/>
        </w:rPr>
        <w:t>Claim</w:t>
      </w:r>
      <w:r>
        <w:t>/delete</w:t>
      </w:r>
      <w:r>
        <w:rPr>
          <w:lang w:val="en-US"/>
        </w:rPr>
        <w:t>AssetClaim</w:t>
      </w:r>
    </w:p>
    <w:p>
      <w:pPr>
        <w:pStyle w:val="22"/>
        <w:numPr>
          <w:ilvl w:val="0"/>
          <w:numId w:val="47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lang w:val="en-US"/>
              </w:rPr>
            </w:pPr>
            <w:r>
              <w:rPr>
                <w:rFonts w:hint="default"/>
                <w:lang w:val="en-US"/>
              </w:rPr>
              <w:t>receiveId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领用id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47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  <w:ind w:left="1022" w:hanging="602"/>
      </w:pPr>
      <w:r>
        <w:rPr>
          <w:rFonts w:hint="eastAsia"/>
        </w:rPr>
        <w:t>资产转移</w:t>
      </w:r>
    </w:p>
    <w:p>
      <w:pPr>
        <w:pStyle w:val="6"/>
        <w:ind w:left="1402" w:hanging="562"/>
      </w:pPr>
      <w:r>
        <w:rPr>
          <w:rFonts w:hint="eastAsia"/>
        </w:rPr>
        <w:t>转移清单</w:t>
      </w:r>
    </w:p>
    <w:p>
      <w:pPr>
        <w:pStyle w:val="22"/>
        <w:numPr>
          <w:ilvl w:val="0"/>
          <w:numId w:val="48"/>
        </w:numPr>
        <w:ind w:firstLineChars="0"/>
      </w:pPr>
      <w:r>
        <w:rPr>
          <w:rFonts w:hint="eastAsia"/>
        </w:rPr>
        <w:t>请求方式：</w:t>
      </w:r>
      <w:r>
        <w:t>Get</w:t>
      </w:r>
    </w:p>
    <w:p>
      <w:pPr>
        <w:pStyle w:val="22"/>
        <w:numPr>
          <w:ilvl w:val="0"/>
          <w:numId w:val="48"/>
        </w:numPr>
        <w:ind w:firstLineChars="0"/>
      </w:pPr>
      <w:r>
        <w:t>请求地址：/</w:t>
      </w:r>
      <w:r>
        <w:rPr>
          <w:rFonts w:hint="eastAsia"/>
          <w:lang w:val="en-US" w:eastAsia="zh-CN"/>
        </w:rPr>
        <w:t>assetTransfer</w:t>
      </w:r>
      <w:r>
        <w:t>/list</w:t>
      </w:r>
      <w:r>
        <w:rPr>
          <w:rFonts w:hint="eastAsia"/>
          <w:lang w:val="en-US" w:eastAsia="zh-CN"/>
        </w:rPr>
        <w:t>AssetTransfer</w:t>
      </w:r>
    </w:p>
    <w:p>
      <w:pPr>
        <w:pStyle w:val="22"/>
        <w:numPr>
          <w:ilvl w:val="0"/>
          <w:numId w:val="48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2014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?userId=1&amp;token=EF00AA…&amp;offset=0&amp;limit=10&amp;code=test&amp;wellType=1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014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changId</w:t>
            </w:r>
          </w:p>
        </w:tc>
        <w:tc>
          <w:tcPr>
            <w:tcW w:w="2014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转移id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changeNumber</w:t>
            </w:r>
          </w:p>
        </w:tc>
        <w:tc>
          <w:tcPr>
            <w:tcW w:w="2014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转移编码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changeAssetid</w:t>
            </w:r>
          </w:p>
        </w:tc>
        <w:tc>
          <w:tcPr>
            <w:tcW w:w="2014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转移资产id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changeNowuserid</w:t>
            </w:r>
          </w:p>
        </w:tc>
        <w:tc>
          <w:tcPr>
            <w:tcW w:w="2014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转移后使用人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changeNowdepartmentid</w:t>
            </w:r>
          </w:p>
        </w:tc>
        <w:tc>
          <w:tcPr>
            <w:tcW w:w="2014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转移后使用部门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changeNowstorageplace</w:t>
            </w:r>
          </w:p>
        </w:tc>
        <w:tc>
          <w:tcPr>
            <w:tcW w:w="2014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转移后存放点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changeNowenabledate</w:t>
            </w:r>
          </w:p>
        </w:tc>
        <w:tc>
          <w:tcPr>
            <w:tcW w:w="2014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转移起始日期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changeOperator</w:t>
            </w:r>
          </w:p>
        </w:tc>
        <w:tc>
          <w:tcPr>
            <w:tcW w:w="2014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转移操作人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changeRemark</w:t>
            </w:r>
          </w:p>
        </w:tc>
        <w:tc>
          <w:tcPr>
            <w:tcW w:w="2014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转移备注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48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“msg”:null,</w:t>
            </w:r>
          </w:p>
          <w:p>
            <w:pPr>
              <w:pStyle w:val="22"/>
              <w:ind w:firstLine="0" w:firstLineChars="0"/>
            </w:pPr>
            <w:r>
              <w:t xml:space="preserve">  “data”:[{</w:t>
            </w:r>
          </w:p>
          <w:p>
            <w:pPr>
              <w:pStyle w:val="22"/>
              <w:ind w:firstLineChars="0"/>
            </w:pPr>
            <w:r>
              <w:t>“id”:1,</w:t>
            </w:r>
          </w:p>
          <w:p>
            <w:pPr>
              <w:pStyle w:val="22"/>
              <w:ind w:firstLineChars="0"/>
            </w:pPr>
            <w:r>
              <w:t xml:space="preserve"> “remark”:”empty”</w:t>
            </w:r>
          </w:p>
          <w:p>
            <w:pPr>
              <w:pStyle w:val="22"/>
              <w:ind w:firstLine="210" w:firstLineChars="100"/>
            </w:pPr>
            <w:r>
              <w:t>}]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1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5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changeNumber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转移编码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changeAssetid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转移资产id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changeNowuserid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转移后使用人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changeNowdepartmentid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转移后使用部门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changeNowstorageplace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转移后存放点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changeNowenabledate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转移起始日期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changeOperator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转移操作人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changeRemark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left="0" w:leftChars="0"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资产名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left="0" w:leftChars="0" w:firstLine="0" w:firstLineChars="0"/>
            </w:pPr>
            <w:r>
              <w:rPr>
                <w:rFonts w:hint="eastAsia"/>
              </w:rPr>
              <w:t>assetNumber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资产编码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资产分类id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使用人姓名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assetBrand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资产品牌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部门名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</w:tbl>
    <w:p/>
    <w:p>
      <w:pPr>
        <w:pStyle w:val="6"/>
        <w:ind w:left="1402" w:hanging="562"/>
      </w:pPr>
      <w:r>
        <w:rPr>
          <w:rFonts w:hint="eastAsia"/>
        </w:rPr>
        <w:t>转移清单</w:t>
      </w:r>
      <w:r>
        <w:t>新增</w:t>
      </w:r>
    </w:p>
    <w:p>
      <w:pPr>
        <w:pStyle w:val="22"/>
        <w:numPr>
          <w:ilvl w:val="0"/>
          <w:numId w:val="49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49"/>
        </w:numPr>
        <w:ind w:firstLineChars="0"/>
      </w:pPr>
      <w:r>
        <w:t>请求地址：/</w:t>
      </w:r>
      <w:r>
        <w:rPr>
          <w:rFonts w:hint="eastAsia"/>
          <w:lang w:val="en-US" w:eastAsia="zh-CN"/>
        </w:rPr>
        <w:t>assetTransfer</w:t>
      </w:r>
      <w:r>
        <w:t>/add</w:t>
      </w:r>
      <w:r>
        <w:rPr>
          <w:rFonts w:hint="eastAsia"/>
          <w:lang w:val="en-US" w:eastAsia="zh-CN"/>
        </w:rPr>
        <w:t>AssetTransfer</w:t>
      </w:r>
    </w:p>
    <w:p>
      <w:pPr>
        <w:pStyle w:val="22"/>
        <w:numPr>
          <w:ilvl w:val="0"/>
          <w:numId w:val="49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6"/>
        <w:gridCol w:w="1933"/>
        <w:gridCol w:w="1530"/>
        <w:gridCol w:w="299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38" w:type="dxa"/>
            <w:gridSpan w:val="5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5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userId=1&amp;token=EF00AA…&amp;code=J001&amp;wellType=1&amp;lng=117.256464665&amp;lat=34.8975461&amp;length=1000&amp;width=1000&amp;height=10000&amp;operation=1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3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0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539" w:type="dxa"/>
            <w:gridSpan w:val="2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changeNumber</w:t>
            </w:r>
          </w:p>
        </w:tc>
        <w:tc>
          <w:tcPr>
            <w:tcW w:w="193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转移id</w:t>
            </w:r>
          </w:p>
        </w:tc>
        <w:tc>
          <w:tcPr>
            <w:tcW w:w="224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changeAssetid</w:t>
            </w:r>
          </w:p>
        </w:tc>
        <w:tc>
          <w:tcPr>
            <w:tcW w:w="193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转移编码</w:t>
            </w:r>
          </w:p>
        </w:tc>
        <w:tc>
          <w:tcPr>
            <w:tcW w:w="224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changeNowuserid</w:t>
            </w:r>
          </w:p>
        </w:tc>
        <w:tc>
          <w:tcPr>
            <w:tcW w:w="193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转移资产id</w:t>
            </w:r>
          </w:p>
        </w:tc>
        <w:tc>
          <w:tcPr>
            <w:tcW w:w="224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changeNowdepartmentid</w:t>
            </w:r>
          </w:p>
        </w:tc>
        <w:tc>
          <w:tcPr>
            <w:tcW w:w="193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转移后使用人</w:t>
            </w:r>
          </w:p>
        </w:tc>
        <w:tc>
          <w:tcPr>
            <w:tcW w:w="224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changeNowstorageplace</w:t>
            </w:r>
          </w:p>
        </w:tc>
        <w:tc>
          <w:tcPr>
            <w:tcW w:w="193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转移后使用部门</w:t>
            </w:r>
          </w:p>
        </w:tc>
        <w:tc>
          <w:tcPr>
            <w:tcW w:w="224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changeNowenabledate</w:t>
            </w:r>
          </w:p>
        </w:tc>
        <w:tc>
          <w:tcPr>
            <w:tcW w:w="193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转移后存放点</w:t>
            </w:r>
          </w:p>
        </w:tc>
        <w:tc>
          <w:tcPr>
            <w:tcW w:w="224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changeOperator</w:t>
            </w:r>
          </w:p>
        </w:tc>
        <w:tc>
          <w:tcPr>
            <w:tcW w:w="193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转移起始日期</w:t>
            </w:r>
          </w:p>
        </w:tc>
        <w:tc>
          <w:tcPr>
            <w:tcW w:w="2240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changeRemark</w:t>
            </w:r>
          </w:p>
        </w:tc>
        <w:tc>
          <w:tcPr>
            <w:tcW w:w="1933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1829" w:type="dxa"/>
            <w:gridSpan w:val="2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转移操作人</w:t>
            </w:r>
          </w:p>
        </w:tc>
        <w:tc>
          <w:tcPr>
            <w:tcW w:w="2240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49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转移清单</w:t>
      </w:r>
      <w:r>
        <w:t>删除</w:t>
      </w:r>
    </w:p>
    <w:p>
      <w:pPr>
        <w:pStyle w:val="22"/>
        <w:numPr>
          <w:ilvl w:val="0"/>
          <w:numId w:val="50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50"/>
        </w:numPr>
        <w:ind w:firstLineChars="0"/>
      </w:pPr>
      <w:r>
        <w:t>请求地址：/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assetTransfer</w:t>
      </w:r>
      <w:r>
        <w:t>/delete</w:t>
      </w:r>
      <w:r>
        <w:rPr>
          <w:rFonts w:hint="eastAsia"/>
          <w:lang w:val="en-US" w:eastAsia="zh-CN"/>
        </w:rPr>
        <w:t>AssetTransfer</w:t>
      </w:r>
    </w:p>
    <w:p>
      <w:pPr>
        <w:pStyle w:val="22"/>
        <w:numPr>
          <w:ilvl w:val="0"/>
          <w:numId w:val="50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changId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转移id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50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  <w:ind w:left="1022" w:hanging="602"/>
      </w:pPr>
      <w:r>
        <w:rPr>
          <w:rFonts w:hint="eastAsia"/>
        </w:rPr>
        <w:t>资产退库</w:t>
      </w:r>
    </w:p>
    <w:p>
      <w:pPr>
        <w:pStyle w:val="6"/>
        <w:ind w:left="1402" w:hanging="562"/>
      </w:pPr>
      <w:r>
        <w:rPr>
          <w:rFonts w:hint="eastAsia"/>
        </w:rPr>
        <w:t>退库清单</w:t>
      </w:r>
    </w:p>
    <w:p>
      <w:pPr>
        <w:pStyle w:val="22"/>
        <w:numPr>
          <w:ilvl w:val="0"/>
          <w:numId w:val="51"/>
        </w:numPr>
        <w:ind w:firstLineChars="0"/>
      </w:pPr>
      <w:r>
        <w:rPr>
          <w:rFonts w:hint="eastAsia"/>
        </w:rPr>
        <w:t>请求方式：</w:t>
      </w:r>
      <w:r>
        <w:t>Get</w:t>
      </w:r>
    </w:p>
    <w:p>
      <w:pPr>
        <w:pStyle w:val="22"/>
        <w:numPr>
          <w:ilvl w:val="0"/>
          <w:numId w:val="51"/>
        </w:numPr>
        <w:ind w:firstLineChars="0"/>
      </w:pPr>
      <w:r>
        <w:t>请求地址：/</w:t>
      </w:r>
      <w:r>
        <w:rPr>
          <w:rFonts w:hint="eastAsia"/>
          <w:lang w:val="en-US" w:eastAsia="zh-CN"/>
        </w:rPr>
        <w:t>assetRetiring</w:t>
      </w:r>
      <w:r>
        <w:t>/list</w:t>
      </w:r>
      <w:r>
        <w:rPr>
          <w:rFonts w:hint="eastAsia"/>
          <w:lang w:val="en-US" w:eastAsia="zh-CN"/>
        </w:rPr>
        <w:t>aAssetRetiring</w:t>
      </w:r>
    </w:p>
    <w:p>
      <w:pPr>
        <w:pStyle w:val="22"/>
        <w:numPr>
          <w:ilvl w:val="0"/>
          <w:numId w:val="51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?userId=1&amp;token=EF00AA…&amp;offset=0&amp;limit=10&amp;code=test&amp;wellType=1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退库id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refundNumber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退库编码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refundAssetid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退库资产id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refundStorageplace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退库存放地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refundDate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退库时间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refundOperator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退库</w:t>
            </w:r>
            <w:r>
              <w:rPr>
                <w:rFonts w:hint="eastAsia"/>
                <w:lang w:val="en-US" w:eastAsia="zh-CN"/>
              </w:rPr>
              <w:t>操作人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refundRemark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退库备注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51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“msg”:null,</w:t>
            </w:r>
          </w:p>
          <w:p>
            <w:pPr>
              <w:pStyle w:val="22"/>
              <w:ind w:firstLine="0" w:firstLineChars="0"/>
            </w:pPr>
            <w:r>
              <w:t xml:space="preserve">  “data”:[{</w:t>
            </w:r>
          </w:p>
          <w:p>
            <w:pPr>
              <w:pStyle w:val="22"/>
              <w:ind w:firstLineChars="0"/>
            </w:pPr>
            <w:r>
              <w:t>“id”:1,</w:t>
            </w:r>
          </w:p>
          <w:p>
            <w:pPr>
              <w:pStyle w:val="22"/>
              <w:ind w:firstLineChars="0"/>
            </w:pPr>
            <w:r>
              <w:t xml:space="preserve"> “remark”:”empty”</w:t>
            </w:r>
          </w:p>
          <w:p>
            <w:pPr>
              <w:pStyle w:val="22"/>
              <w:ind w:firstLine="210" w:firstLineChars="100"/>
            </w:pPr>
            <w:r>
              <w:t>}]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1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5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退库id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refundNumber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退库编码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refundAssetid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退库资产id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refundStorageplace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退库存放地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refundDate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退库时间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refundOperator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退库</w:t>
            </w:r>
            <w:r>
              <w:rPr>
                <w:rFonts w:hint="eastAsia"/>
                <w:lang w:val="en-US" w:eastAsia="zh-CN"/>
              </w:rPr>
              <w:t>操作人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refundRemark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退库备注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left="0" w:leftChars="0"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资产名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left="0" w:leftChars="0" w:firstLine="0" w:firstLineChars="0"/>
            </w:pPr>
            <w:r>
              <w:rPr>
                <w:rFonts w:hint="eastAsia"/>
              </w:rPr>
              <w:t>assetNumber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资产编码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资产分类id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使用人姓名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assetBrand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资产品牌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部门名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</w:tbl>
    <w:p/>
    <w:p>
      <w:pPr>
        <w:pStyle w:val="6"/>
        <w:ind w:left="1402" w:hanging="562"/>
      </w:pPr>
      <w:r>
        <w:rPr>
          <w:rFonts w:hint="eastAsia"/>
        </w:rPr>
        <w:t>退库清单</w:t>
      </w:r>
      <w:r>
        <w:t>新增</w:t>
      </w:r>
    </w:p>
    <w:p>
      <w:pPr>
        <w:pStyle w:val="22"/>
        <w:numPr>
          <w:ilvl w:val="0"/>
          <w:numId w:val="52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52"/>
        </w:numPr>
        <w:ind w:firstLineChars="0"/>
      </w:pPr>
      <w:r>
        <w:t>请求地址：/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assetRetiring</w:t>
      </w:r>
      <w:r>
        <w:t>/add</w:t>
      </w:r>
      <w:r>
        <w:rPr>
          <w:rFonts w:hint="eastAsia"/>
          <w:lang w:val="en-US" w:eastAsia="zh-CN"/>
        </w:rPr>
        <w:t>Asset</w:t>
      </w:r>
      <w:r>
        <w:rPr>
          <w:rFonts w:hint="default"/>
          <w:lang w:val="en-US" w:eastAsia="zh-CN"/>
        </w:rPr>
        <w:t>Retiring</w:t>
      </w:r>
    </w:p>
    <w:p>
      <w:pPr>
        <w:pStyle w:val="22"/>
        <w:numPr>
          <w:ilvl w:val="0"/>
          <w:numId w:val="52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4"/>
        <w:gridCol w:w="2257"/>
        <w:gridCol w:w="1824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userId=1&amp;token=EF00AA…&amp;code=J001&amp;wellType=1&amp;lng=117.256464665&amp;lat=34.8975461&amp;length=1000&amp;width=1000&amp;height=10000&amp;operation=1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4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57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24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2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refundNumber</w:t>
            </w:r>
          </w:p>
        </w:tc>
        <w:tc>
          <w:tcPr>
            <w:tcW w:w="2257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2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退库id</w:t>
            </w:r>
          </w:p>
        </w:tc>
        <w:tc>
          <w:tcPr>
            <w:tcW w:w="132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refundAssetid</w:t>
            </w:r>
          </w:p>
        </w:tc>
        <w:tc>
          <w:tcPr>
            <w:tcW w:w="2257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2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退库编码</w:t>
            </w:r>
          </w:p>
        </w:tc>
        <w:tc>
          <w:tcPr>
            <w:tcW w:w="132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refundStorageplace</w:t>
            </w:r>
          </w:p>
        </w:tc>
        <w:tc>
          <w:tcPr>
            <w:tcW w:w="2257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2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退库资产id</w:t>
            </w:r>
          </w:p>
        </w:tc>
        <w:tc>
          <w:tcPr>
            <w:tcW w:w="132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refundDate</w:t>
            </w:r>
          </w:p>
        </w:tc>
        <w:tc>
          <w:tcPr>
            <w:tcW w:w="2257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2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退库存放地</w:t>
            </w:r>
          </w:p>
        </w:tc>
        <w:tc>
          <w:tcPr>
            <w:tcW w:w="132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refundOperator</w:t>
            </w:r>
          </w:p>
        </w:tc>
        <w:tc>
          <w:tcPr>
            <w:tcW w:w="2257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2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退库时间</w:t>
            </w:r>
          </w:p>
        </w:tc>
        <w:tc>
          <w:tcPr>
            <w:tcW w:w="132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refundRemark</w:t>
            </w:r>
          </w:p>
        </w:tc>
        <w:tc>
          <w:tcPr>
            <w:tcW w:w="2257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2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退库</w:t>
            </w:r>
            <w:r>
              <w:rPr>
                <w:rFonts w:hint="eastAsia"/>
                <w:lang w:val="en-US" w:eastAsia="zh-CN"/>
              </w:rPr>
              <w:t>操作人</w:t>
            </w:r>
          </w:p>
        </w:tc>
        <w:tc>
          <w:tcPr>
            <w:tcW w:w="132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4" w:type="dxa"/>
          </w:tcPr>
          <w:p>
            <w:pPr>
              <w:pStyle w:val="22"/>
              <w:ind w:firstLine="0" w:firstLineChars="0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257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2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退库备注</w:t>
            </w:r>
          </w:p>
        </w:tc>
        <w:tc>
          <w:tcPr>
            <w:tcW w:w="132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52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退库清单</w:t>
      </w:r>
      <w:r>
        <w:t>删除</w:t>
      </w:r>
    </w:p>
    <w:p>
      <w:pPr>
        <w:pStyle w:val="22"/>
        <w:numPr>
          <w:ilvl w:val="0"/>
          <w:numId w:val="53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53"/>
        </w:numPr>
        <w:ind w:firstLineChars="0"/>
      </w:pPr>
      <w:r>
        <w:t>请求地址：/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assetRetiring</w:t>
      </w:r>
      <w:r>
        <w:t>/delete</w:t>
      </w:r>
      <w:r>
        <w:rPr>
          <w:lang w:val="en-US"/>
        </w:rPr>
        <w:t>AssetRetiring</w:t>
      </w:r>
    </w:p>
    <w:p>
      <w:pPr>
        <w:pStyle w:val="22"/>
        <w:numPr>
          <w:ilvl w:val="0"/>
          <w:numId w:val="53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refundId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退库id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53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  <w:ind w:left="1022" w:hanging="602"/>
      </w:pPr>
      <w:r>
        <w:rPr>
          <w:rFonts w:hint="eastAsia"/>
        </w:rPr>
        <w:t>资产报废</w:t>
      </w:r>
    </w:p>
    <w:p>
      <w:pPr>
        <w:pStyle w:val="6"/>
        <w:ind w:left="1402" w:hanging="562"/>
      </w:pPr>
      <w:r>
        <w:rPr>
          <w:rFonts w:hint="eastAsia"/>
        </w:rPr>
        <w:t>报废清单</w:t>
      </w:r>
    </w:p>
    <w:p>
      <w:pPr>
        <w:pStyle w:val="22"/>
        <w:numPr>
          <w:ilvl w:val="0"/>
          <w:numId w:val="54"/>
        </w:numPr>
        <w:ind w:firstLineChars="0"/>
      </w:pPr>
      <w:r>
        <w:rPr>
          <w:rFonts w:hint="eastAsia"/>
        </w:rPr>
        <w:t>请求方式：</w:t>
      </w:r>
      <w:r>
        <w:t>Get</w:t>
      </w:r>
    </w:p>
    <w:p>
      <w:pPr>
        <w:pStyle w:val="22"/>
        <w:numPr>
          <w:ilvl w:val="0"/>
          <w:numId w:val="54"/>
        </w:numPr>
        <w:ind w:firstLineChars="0"/>
      </w:pPr>
      <w:r>
        <w:t>请求地址：/</w:t>
      </w:r>
      <w:r>
        <w:rPr>
          <w:rFonts w:hint="eastAsia"/>
          <w:lang w:val="en-US" w:eastAsia="zh-CN"/>
        </w:rPr>
        <w:t>assetR</w:t>
      </w:r>
      <w:r>
        <w:rPr>
          <w:rFonts w:hint="eastAsia"/>
        </w:rPr>
        <w:t>etirement</w:t>
      </w:r>
      <w:r>
        <w:t xml:space="preserve"> /list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ssetR</w:t>
      </w:r>
      <w:r>
        <w:rPr>
          <w:rFonts w:hint="eastAsia"/>
        </w:rPr>
        <w:t>etirement</w:t>
      </w:r>
    </w:p>
    <w:p>
      <w:pPr>
        <w:pStyle w:val="22"/>
        <w:numPr>
          <w:ilvl w:val="0"/>
          <w:numId w:val="54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7"/>
        <w:gridCol w:w="1849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?userId=1&amp;token=EF00AA…&amp;offset=0&amp;limit=10&amp;code=test&amp;wellType=1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9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retirementId;</w:t>
            </w:r>
          </w:p>
        </w:tc>
        <w:tc>
          <w:tcPr>
            <w:tcW w:w="1849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报废id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retirementNumber</w:t>
            </w:r>
          </w:p>
        </w:tc>
        <w:tc>
          <w:tcPr>
            <w:tcW w:w="1849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报废编码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retirementAssetid</w:t>
            </w:r>
          </w:p>
        </w:tc>
        <w:tc>
          <w:tcPr>
            <w:tcW w:w="1849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报废资产id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retirementApplicantuserid</w:t>
            </w:r>
          </w:p>
        </w:tc>
        <w:tc>
          <w:tcPr>
            <w:tcW w:w="1849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报废申请人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retirementOperator</w:t>
            </w:r>
          </w:p>
        </w:tc>
        <w:tc>
          <w:tcPr>
            <w:tcW w:w="1849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报废操作人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retirementStorageplace</w:t>
            </w:r>
          </w:p>
        </w:tc>
        <w:tc>
          <w:tcPr>
            <w:tcW w:w="1849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报废存放地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retirementTime</w:t>
            </w:r>
          </w:p>
        </w:tc>
        <w:tc>
          <w:tcPr>
            <w:tcW w:w="1849" w:type="dxa"/>
          </w:tcPr>
          <w:p>
            <w:pPr>
              <w:pStyle w:val="22"/>
              <w:ind w:firstLine="0" w:firstLineChars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报废时间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retirementReason</w:t>
            </w:r>
          </w:p>
        </w:tc>
        <w:tc>
          <w:tcPr>
            <w:tcW w:w="1849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报废原因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retirementRemark</w:t>
            </w:r>
          </w:p>
        </w:tc>
        <w:tc>
          <w:tcPr>
            <w:tcW w:w="1849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54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“msg”:null,</w:t>
            </w:r>
          </w:p>
          <w:p>
            <w:pPr>
              <w:pStyle w:val="22"/>
              <w:ind w:firstLine="0" w:firstLineChars="0"/>
            </w:pPr>
            <w:r>
              <w:t xml:space="preserve">  “data”:[{</w:t>
            </w:r>
          </w:p>
          <w:p>
            <w:pPr>
              <w:pStyle w:val="22"/>
              <w:ind w:firstLineChars="0"/>
            </w:pPr>
            <w:r>
              <w:t>“id”:1,</w:t>
            </w:r>
          </w:p>
          <w:p>
            <w:pPr>
              <w:pStyle w:val="22"/>
              <w:ind w:firstLineChars="0"/>
            </w:pPr>
            <w:r>
              <w:t xml:space="preserve"> “remark”:”empty”</w:t>
            </w:r>
          </w:p>
          <w:p>
            <w:pPr>
              <w:pStyle w:val="22"/>
              <w:ind w:firstLine="210" w:firstLineChars="100"/>
            </w:pPr>
            <w:r>
              <w:t>}]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1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5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retirementId;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报废id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retirementNumber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报废编码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retirementAssetid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报废资产id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retirementApplicantuserid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报废申请人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retirementOperator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报废操作人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retirementStorageplace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报废存放地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retirementTime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date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报废时间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retirementReason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报废原因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retirementRemark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left="0" w:leftChars="0"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资产名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left="0" w:leftChars="0" w:firstLine="0" w:firstLineChars="0"/>
            </w:pPr>
            <w:r>
              <w:rPr>
                <w:rFonts w:hint="eastAsia"/>
              </w:rPr>
              <w:t>assetNumber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资产编码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资产分类id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使用人姓名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assetBrand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资产品牌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部门名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</w:tbl>
    <w:p/>
    <w:p>
      <w:pPr>
        <w:pStyle w:val="6"/>
        <w:ind w:left="1402" w:hanging="562"/>
      </w:pPr>
      <w:r>
        <w:rPr>
          <w:rFonts w:hint="eastAsia"/>
        </w:rPr>
        <w:t>报废清单</w:t>
      </w:r>
      <w:r>
        <w:t>新增</w:t>
      </w:r>
    </w:p>
    <w:p>
      <w:pPr>
        <w:pStyle w:val="22"/>
        <w:numPr>
          <w:ilvl w:val="0"/>
          <w:numId w:val="55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55"/>
        </w:numPr>
        <w:ind w:firstLineChars="0"/>
      </w:pPr>
      <w:r>
        <w:t>请求地址：/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assetR</w:t>
      </w:r>
      <w:r>
        <w:rPr>
          <w:rFonts w:hint="eastAsia"/>
        </w:rPr>
        <w:t>etirement</w:t>
      </w:r>
      <w:r>
        <w:t xml:space="preserve"> /add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ssetR</w:t>
      </w:r>
      <w:r>
        <w:rPr>
          <w:rFonts w:hint="eastAsia"/>
        </w:rPr>
        <w:t>etirement</w:t>
      </w:r>
    </w:p>
    <w:p>
      <w:pPr>
        <w:pStyle w:val="22"/>
        <w:numPr>
          <w:ilvl w:val="0"/>
          <w:numId w:val="55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5"/>
        <w:gridCol w:w="1666"/>
        <w:gridCol w:w="2409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userId=1&amp;token=EF00AA…&amp;code=J001&amp;wellType=1&amp;lng=117.256464665&amp;lat=34.8975461&amp;length=1000&amp;width=1000&amp;height=10000&amp;operation=1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66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39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retirementNumber</w:t>
            </w:r>
          </w:p>
        </w:tc>
        <w:tc>
          <w:tcPr>
            <w:tcW w:w="166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报废编码</w:t>
            </w:r>
          </w:p>
        </w:tc>
        <w:tc>
          <w:tcPr>
            <w:tcW w:w="1398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retirementAssetid</w:t>
            </w:r>
          </w:p>
        </w:tc>
        <w:tc>
          <w:tcPr>
            <w:tcW w:w="1666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0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报废资产id</w:t>
            </w:r>
          </w:p>
        </w:tc>
        <w:tc>
          <w:tcPr>
            <w:tcW w:w="1398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retirementApplicantuserid</w:t>
            </w:r>
          </w:p>
        </w:tc>
        <w:tc>
          <w:tcPr>
            <w:tcW w:w="1666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0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报废申请人</w:t>
            </w:r>
          </w:p>
        </w:tc>
        <w:tc>
          <w:tcPr>
            <w:tcW w:w="1398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retirementOperator</w:t>
            </w:r>
          </w:p>
        </w:tc>
        <w:tc>
          <w:tcPr>
            <w:tcW w:w="1666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40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报废操作人</w:t>
            </w:r>
          </w:p>
        </w:tc>
        <w:tc>
          <w:tcPr>
            <w:tcW w:w="1398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retirementStorageplace</w:t>
            </w:r>
          </w:p>
        </w:tc>
        <w:tc>
          <w:tcPr>
            <w:tcW w:w="166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报废存放地</w:t>
            </w:r>
          </w:p>
        </w:tc>
        <w:tc>
          <w:tcPr>
            <w:tcW w:w="1398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dxa"/>
            <w:vAlign w:val="top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</w:rPr>
              <w:t>retirementTime</w:t>
            </w:r>
          </w:p>
        </w:tc>
        <w:tc>
          <w:tcPr>
            <w:tcW w:w="1666" w:type="dxa"/>
            <w:vAlign w:val="top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09" w:type="dxa"/>
            <w:vAlign w:val="top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lang w:val="en-US" w:eastAsia="zh-CN"/>
              </w:rPr>
              <w:t>报废时间</w:t>
            </w:r>
          </w:p>
        </w:tc>
        <w:tc>
          <w:tcPr>
            <w:tcW w:w="1398" w:type="dxa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retirementReason</w:t>
            </w:r>
          </w:p>
        </w:tc>
        <w:tc>
          <w:tcPr>
            <w:tcW w:w="166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报废原因</w:t>
            </w:r>
          </w:p>
        </w:tc>
        <w:tc>
          <w:tcPr>
            <w:tcW w:w="1398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retirementRemark</w:t>
            </w:r>
          </w:p>
        </w:tc>
        <w:tc>
          <w:tcPr>
            <w:tcW w:w="1666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398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55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报废清单</w:t>
      </w:r>
      <w:r>
        <w:t>删除</w:t>
      </w:r>
    </w:p>
    <w:p>
      <w:pPr>
        <w:pStyle w:val="22"/>
        <w:numPr>
          <w:ilvl w:val="0"/>
          <w:numId w:val="56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56"/>
        </w:numPr>
        <w:ind w:firstLineChars="0"/>
      </w:pPr>
      <w:r>
        <w:t>请求地址：/</w:t>
      </w:r>
      <w:r>
        <w:rPr>
          <w:rFonts w:hint="default"/>
          <w:lang w:val="en-US"/>
        </w:rPr>
        <w:t>a</w:t>
      </w:r>
      <w:r>
        <w:rPr>
          <w:rFonts w:hint="eastAsia"/>
          <w:lang w:val="en-US" w:eastAsia="zh-CN"/>
        </w:rPr>
        <w:t>ssetR</w:t>
      </w:r>
      <w:r>
        <w:rPr>
          <w:rFonts w:hint="eastAsia"/>
        </w:rPr>
        <w:t>etirement</w:t>
      </w:r>
      <w:r>
        <w:t>/delete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ssetR</w:t>
      </w:r>
      <w:r>
        <w:rPr>
          <w:rFonts w:hint="eastAsia"/>
        </w:rPr>
        <w:t>etirement</w:t>
      </w:r>
    </w:p>
    <w:p>
      <w:pPr>
        <w:pStyle w:val="22"/>
        <w:numPr>
          <w:ilvl w:val="0"/>
          <w:numId w:val="56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retirementId;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报废id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56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  <w:ind w:left="1022" w:hanging="602"/>
      </w:pPr>
      <w:r>
        <w:rPr>
          <w:rFonts w:hint="eastAsia"/>
        </w:rPr>
        <w:t>维修登记</w:t>
      </w:r>
    </w:p>
    <w:p>
      <w:pPr>
        <w:pStyle w:val="6"/>
        <w:ind w:left="1402" w:hanging="562"/>
      </w:pPr>
      <w:r>
        <w:rPr>
          <w:rFonts w:hint="eastAsia"/>
        </w:rPr>
        <w:t>维修清单</w:t>
      </w:r>
    </w:p>
    <w:p>
      <w:pPr>
        <w:pStyle w:val="22"/>
        <w:numPr>
          <w:ilvl w:val="0"/>
          <w:numId w:val="57"/>
        </w:numPr>
        <w:ind w:firstLineChars="0"/>
      </w:pPr>
      <w:r>
        <w:rPr>
          <w:rFonts w:hint="eastAsia"/>
        </w:rPr>
        <w:t>请求方式：</w:t>
      </w:r>
      <w:r>
        <w:t>Get</w:t>
      </w:r>
    </w:p>
    <w:p>
      <w:pPr>
        <w:pStyle w:val="22"/>
        <w:numPr>
          <w:ilvl w:val="0"/>
          <w:numId w:val="57"/>
        </w:numPr>
        <w:ind w:firstLineChars="0"/>
      </w:pPr>
      <w:r>
        <w:t>请求地址：/</w:t>
      </w:r>
      <w:r>
        <w:rPr>
          <w:lang w:val="en-US"/>
        </w:rPr>
        <w:t>asset</w:t>
      </w:r>
      <w:r>
        <w:rPr>
          <w:rFonts w:hint="default"/>
          <w:lang w:val="en-US"/>
        </w:rPr>
        <w:t>R</w:t>
      </w:r>
      <w:r>
        <w:rPr>
          <w:rFonts w:hint="eastAsia"/>
        </w:rPr>
        <w:t>epair</w:t>
      </w:r>
      <w:r>
        <w:t>/list</w:t>
      </w:r>
      <w:r>
        <w:rPr>
          <w:lang w:val="en-US"/>
        </w:rPr>
        <w:t>Asset</w:t>
      </w:r>
      <w:r>
        <w:rPr>
          <w:rFonts w:hint="default"/>
          <w:lang w:val="en-US"/>
        </w:rPr>
        <w:t>R</w:t>
      </w:r>
      <w:r>
        <w:rPr>
          <w:rFonts w:hint="eastAsia"/>
        </w:rPr>
        <w:t>epai</w:t>
      </w:r>
      <w:r>
        <w:rPr>
          <w:rFonts w:hint="default"/>
          <w:lang w:val="en-US"/>
        </w:rPr>
        <w:t>r</w:t>
      </w:r>
    </w:p>
    <w:p>
      <w:pPr>
        <w:pStyle w:val="22"/>
        <w:numPr>
          <w:ilvl w:val="0"/>
          <w:numId w:val="57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?userId=1&amp;token=EF00AA…&amp;offset=0&amp;limit=10&amp;code=test&amp;wellType=1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维修id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repairNumber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default"/>
                <w:lang w:val="en-US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维修编码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repairAssetid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维修资产id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repairApplicantuserid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维修申请人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repairStarttime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报修时间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repairEndtime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lang w:val="en-US"/>
              </w:rPr>
            </w:pPr>
            <w:r>
              <w:rPr>
                <w:rFonts w:hint="default"/>
                <w:lang w:val="en-US"/>
              </w:rPr>
              <w:t>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完成时间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repairReason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维修原因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repairContent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维修内容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repairPrice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维修价格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repairRepairstatus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维修状态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0:维修中</w:t>
            </w:r>
          </w:p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1:维修完成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repairService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维修员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repairOperator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repairRemark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57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“msg”:null,</w:t>
            </w:r>
          </w:p>
          <w:p>
            <w:pPr>
              <w:pStyle w:val="22"/>
              <w:ind w:firstLine="0" w:firstLineChars="0"/>
            </w:pPr>
            <w:r>
              <w:t xml:space="preserve">  “data”:[{</w:t>
            </w:r>
          </w:p>
          <w:p>
            <w:pPr>
              <w:pStyle w:val="22"/>
              <w:ind w:firstLineChars="0"/>
            </w:pPr>
            <w:r>
              <w:t>“id”:1,</w:t>
            </w:r>
          </w:p>
          <w:p>
            <w:pPr>
              <w:pStyle w:val="22"/>
              <w:ind w:firstLineChars="0"/>
            </w:pPr>
            <w:r>
              <w:t xml:space="preserve"> “remark”:”empty”</w:t>
            </w:r>
          </w:p>
          <w:p>
            <w:pPr>
              <w:pStyle w:val="22"/>
              <w:ind w:firstLine="210" w:firstLineChars="100"/>
            </w:pPr>
            <w:r>
              <w:t>}]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1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5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维修id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repairNumber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default"/>
                <w:lang w:val="en-US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维修编码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repairAssetid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维修资产id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repairApplicantuserid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维修申请人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repairStarttime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date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报修时间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repairEndtime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default"/>
                <w:lang w:val="en-US"/>
              </w:rPr>
              <w:t>date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完成时间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repairReason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维修原因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repairContent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维修内容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repairPrice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维修价格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repairRepairstatus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维修状态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0:维修中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1:维修完成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repairService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维修员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repairOperator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repairRemark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left="0" w:leftChars="0"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资产名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left="0" w:leftChars="0" w:firstLine="0" w:firstLineChars="0"/>
            </w:pPr>
            <w:r>
              <w:rPr>
                <w:rFonts w:hint="eastAsia"/>
              </w:rPr>
              <w:t>assetNumber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资产编码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assetClassifyid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资产分类id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使用人姓名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assetBrand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资产品牌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部门名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</w:tbl>
    <w:p/>
    <w:p>
      <w:pPr>
        <w:pStyle w:val="6"/>
        <w:ind w:left="1402" w:hanging="562"/>
      </w:pPr>
      <w:r>
        <w:rPr>
          <w:rFonts w:hint="eastAsia"/>
        </w:rPr>
        <w:t>维修清单</w:t>
      </w:r>
      <w:r>
        <w:t>新增</w:t>
      </w:r>
    </w:p>
    <w:p>
      <w:pPr>
        <w:pStyle w:val="22"/>
        <w:numPr>
          <w:ilvl w:val="0"/>
          <w:numId w:val="58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58"/>
        </w:numPr>
        <w:ind w:firstLineChars="0"/>
      </w:pPr>
      <w:r>
        <w:t>请求地址：/</w:t>
      </w:r>
      <w:r>
        <w:rPr>
          <w:rFonts w:hint="eastAsia"/>
        </w:rPr>
        <w:t xml:space="preserve"> </w:t>
      </w:r>
      <w:r>
        <w:rPr>
          <w:lang w:val="en-US"/>
        </w:rPr>
        <w:t>asset</w:t>
      </w:r>
      <w:r>
        <w:rPr>
          <w:rFonts w:hint="default"/>
          <w:lang w:val="en-US"/>
        </w:rPr>
        <w:t>R</w:t>
      </w:r>
      <w:r>
        <w:rPr>
          <w:rFonts w:hint="eastAsia"/>
        </w:rPr>
        <w:t>epair</w:t>
      </w:r>
      <w:r>
        <w:t>/add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sset</w:t>
      </w:r>
      <w:r>
        <w:rPr>
          <w:rFonts w:hint="default"/>
          <w:lang w:val="en-US"/>
        </w:rPr>
        <w:t>R</w:t>
      </w:r>
      <w:r>
        <w:rPr>
          <w:rFonts w:hint="eastAsia"/>
        </w:rPr>
        <w:t>epair</w:t>
      </w:r>
    </w:p>
    <w:p>
      <w:pPr>
        <w:pStyle w:val="22"/>
        <w:numPr>
          <w:ilvl w:val="0"/>
          <w:numId w:val="58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4"/>
        <w:gridCol w:w="1881"/>
        <w:gridCol w:w="1839"/>
        <w:gridCol w:w="1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userId=1&amp;token=EF00AA…&amp;code=J001&amp;wellType=1&amp;lng=117.256464665&amp;lat=34.8975461&amp;length=1000&amp;width=1000&amp;height=10000&amp;operation=1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8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39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714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repairNumber</w:t>
            </w:r>
          </w:p>
        </w:tc>
        <w:tc>
          <w:tcPr>
            <w:tcW w:w="188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default"/>
                <w:lang w:val="en-US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3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维修编码</w:t>
            </w:r>
          </w:p>
        </w:tc>
        <w:tc>
          <w:tcPr>
            <w:tcW w:w="1714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repairAssetid</w:t>
            </w:r>
          </w:p>
        </w:tc>
        <w:tc>
          <w:tcPr>
            <w:tcW w:w="1881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3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维修资产id</w:t>
            </w:r>
          </w:p>
        </w:tc>
        <w:tc>
          <w:tcPr>
            <w:tcW w:w="1714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  <w:vAlign w:val="top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</w:rPr>
              <w:t>repairApplicantuserid</w:t>
            </w:r>
          </w:p>
        </w:tc>
        <w:tc>
          <w:tcPr>
            <w:tcW w:w="1881" w:type="dxa"/>
            <w:vAlign w:val="top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39" w:type="dxa"/>
            <w:vAlign w:val="top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lang w:val="en-US" w:eastAsia="zh-CN"/>
              </w:rPr>
              <w:t>维修申请人</w:t>
            </w:r>
          </w:p>
        </w:tc>
        <w:tc>
          <w:tcPr>
            <w:tcW w:w="1714" w:type="dxa"/>
            <w:vAlign w:val="top"/>
          </w:tcPr>
          <w:p>
            <w:pPr>
              <w:pStyle w:val="22"/>
              <w:ind w:firstLine="0" w:firstLineChars="0"/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repairStarttime</w:t>
            </w:r>
          </w:p>
        </w:tc>
        <w:tc>
          <w:tcPr>
            <w:tcW w:w="188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date</w:t>
            </w:r>
          </w:p>
        </w:tc>
        <w:tc>
          <w:tcPr>
            <w:tcW w:w="183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报修时间</w:t>
            </w:r>
          </w:p>
        </w:tc>
        <w:tc>
          <w:tcPr>
            <w:tcW w:w="1714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repairEndtime</w:t>
            </w:r>
          </w:p>
        </w:tc>
        <w:tc>
          <w:tcPr>
            <w:tcW w:w="188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default"/>
                <w:lang w:val="en-US"/>
              </w:rPr>
              <w:t>date</w:t>
            </w:r>
          </w:p>
        </w:tc>
        <w:tc>
          <w:tcPr>
            <w:tcW w:w="183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完成时间</w:t>
            </w:r>
          </w:p>
        </w:tc>
        <w:tc>
          <w:tcPr>
            <w:tcW w:w="1714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repairReason</w:t>
            </w:r>
          </w:p>
        </w:tc>
        <w:tc>
          <w:tcPr>
            <w:tcW w:w="188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3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维修原因</w:t>
            </w:r>
          </w:p>
        </w:tc>
        <w:tc>
          <w:tcPr>
            <w:tcW w:w="1714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repairContent</w:t>
            </w:r>
          </w:p>
        </w:tc>
        <w:tc>
          <w:tcPr>
            <w:tcW w:w="188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3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维修内容</w:t>
            </w:r>
          </w:p>
        </w:tc>
        <w:tc>
          <w:tcPr>
            <w:tcW w:w="1714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repairPrice</w:t>
            </w:r>
          </w:p>
        </w:tc>
        <w:tc>
          <w:tcPr>
            <w:tcW w:w="188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1839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维修价格</w:t>
            </w:r>
          </w:p>
        </w:tc>
        <w:tc>
          <w:tcPr>
            <w:tcW w:w="1714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repairRepairstatus</w:t>
            </w:r>
          </w:p>
        </w:tc>
        <w:tc>
          <w:tcPr>
            <w:tcW w:w="188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1839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维修状态</w:t>
            </w:r>
          </w:p>
        </w:tc>
        <w:tc>
          <w:tcPr>
            <w:tcW w:w="1714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repairService</w:t>
            </w:r>
          </w:p>
        </w:tc>
        <w:tc>
          <w:tcPr>
            <w:tcW w:w="1881" w:type="dxa"/>
            <w:vAlign w:val="top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39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维修员</w:t>
            </w:r>
          </w:p>
        </w:tc>
        <w:tc>
          <w:tcPr>
            <w:tcW w:w="1714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0:维修中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1:维修完成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repairOperator</w:t>
            </w:r>
          </w:p>
        </w:tc>
        <w:tc>
          <w:tcPr>
            <w:tcW w:w="188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1839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  <w:tc>
          <w:tcPr>
            <w:tcW w:w="1714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4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repairRemark</w:t>
            </w:r>
          </w:p>
        </w:tc>
        <w:tc>
          <w:tcPr>
            <w:tcW w:w="1881" w:type="dxa"/>
            <w:vAlign w:val="top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39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维修编码</w:t>
            </w:r>
          </w:p>
        </w:tc>
        <w:tc>
          <w:tcPr>
            <w:tcW w:w="1714" w:type="dxa"/>
            <w:vAlign w:val="top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58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维修清单</w:t>
      </w:r>
      <w:r>
        <w:t>修改</w:t>
      </w:r>
    </w:p>
    <w:p>
      <w:pPr>
        <w:pStyle w:val="22"/>
        <w:numPr>
          <w:ilvl w:val="0"/>
          <w:numId w:val="59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59"/>
        </w:numPr>
        <w:ind w:firstLineChars="0"/>
      </w:pPr>
      <w:r>
        <w:t>请求地址：/</w:t>
      </w:r>
      <w:r>
        <w:rPr>
          <w:lang w:val="en-US"/>
        </w:rPr>
        <w:t>asset</w:t>
      </w:r>
      <w:r>
        <w:rPr>
          <w:rFonts w:hint="default"/>
          <w:lang w:val="en-US"/>
        </w:rPr>
        <w:t>R</w:t>
      </w:r>
      <w:r>
        <w:rPr>
          <w:rFonts w:hint="eastAsia"/>
        </w:rPr>
        <w:t>epai</w:t>
      </w:r>
      <w:r>
        <w:rPr>
          <w:rFonts w:hint="eastAsia"/>
          <w:lang w:val="en-US" w:eastAsia="zh-CN"/>
        </w:rPr>
        <w:t>r</w:t>
      </w:r>
      <w:r>
        <w:t>/update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sset</w:t>
      </w:r>
      <w:r>
        <w:rPr>
          <w:rFonts w:hint="default"/>
          <w:lang w:val="en-US"/>
        </w:rPr>
        <w:t>R</w:t>
      </w:r>
      <w:r>
        <w:rPr>
          <w:rFonts w:hint="eastAsia"/>
        </w:rPr>
        <w:t>epair</w:t>
      </w:r>
    </w:p>
    <w:p>
      <w:pPr>
        <w:pStyle w:val="22"/>
        <w:numPr>
          <w:ilvl w:val="0"/>
          <w:numId w:val="59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5"/>
        <w:gridCol w:w="2161"/>
        <w:gridCol w:w="2015"/>
        <w:gridCol w:w="1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userId=1&amp;token=EF00AA…&amp;id=1&amp;code=J001&amp;wellType=1&amp;lng=117.256464665&amp;lat=34.8975461&amp;length=1000&amp;width=500&amp;height=1000&amp;operation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6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15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57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repairNumber</w:t>
            </w:r>
          </w:p>
        </w:tc>
        <w:tc>
          <w:tcPr>
            <w:tcW w:w="216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default"/>
                <w:lang w:val="en-US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1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维修编码</w:t>
            </w:r>
          </w:p>
        </w:tc>
        <w:tc>
          <w:tcPr>
            <w:tcW w:w="195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repairAssetid</w:t>
            </w:r>
          </w:p>
        </w:tc>
        <w:tc>
          <w:tcPr>
            <w:tcW w:w="2161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1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维修资产id</w:t>
            </w:r>
          </w:p>
        </w:tc>
        <w:tc>
          <w:tcPr>
            <w:tcW w:w="195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repairApplicantuserid</w:t>
            </w:r>
          </w:p>
        </w:tc>
        <w:tc>
          <w:tcPr>
            <w:tcW w:w="2161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1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维修申请人</w:t>
            </w:r>
          </w:p>
        </w:tc>
        <w:tc>
          <w:tcPr>
            <w:tcW w:w="195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repairStarttime</w:t>
            </w:r>
          </w:p>
        </w:tc>
        <w:tc>
          <w:tcPr>
            <w:tcW w:w="216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date</w:t>
            </w:r>
          </w:p>
        </w:tc>
        <w:tc>
          <w:tcPr>
            <w:tcW w:w="201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报修时间</w:t>
            </w:r>
          </w:p>
        </w:tc>
        <w:tc>
          <w:tcPr>
            <w:tcW w:w="195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repairEndtime</w:t>
            </w:r>
          </w:p>
        </w:tc>
        <w:tc>
          <w:tcPr>
            <w:tcW w:w="216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default"/>
                <w:lang w:val="en-US"/>
              </w:rPr>
              <w:t>date</w:t>
            </w:r>
          </w:p>
        </w:tc>
        <w:tc>
          <w:tcPr>
            <w:tcW w:w="201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完成时间</w:t>
            </w:r>
          </w:p>
        </w:tc>
        <w:tc>
          <w:tcPr>
            <w:tcW w:w="195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repairReason</w:t>
            </w:r>
          </w:p>
        </w:tc>
        <w:tc>
          <w:tcPr>
            <w:tcW w:w="216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1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维修原因</w:t>
            </w:r>
          </w:p>
        </w:tc>
        <w:tc>
          <w:tcPr>
            <w:tcW w:w="1957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置1维修完成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5" w:type="dxa"/>
            <w:vAlign w:val="top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</w:rPr>
              <w:t>repairContent</w:t>
            </w:r>
          </w:p>
        </w:tc>
        <w:tc>
          <w:tcPr>
            <w:tcW w:w="2161" w:type="dxa"/>
            <w:vAlign w:val="top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15" w:type="dxa"/>
            <w:vAlign w:val="top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lang w:val="en-US" w:eastAsia="zh-CN"/>
              </w:rPr>
              <w:t>维修内容</w:t>
            </w:r>
          </w:p>
        </w:tc>
        <w:tc>
          <w:tcPr>
            <w:tcW w:w="1957" w:type="dxa"/>
          </w:tcPr>
          <w:p>
            <w:pPr>
              <w:pStyle w:val="22"/>
              <w:ind w:firstLine="0" w:firstLineChars="0"/>
              <w:rPr>
                <w:strike/>
              </w:rPr>
            </w:pPr>
            <w:r>
              <w:rPr>
                <w:rFonts w:hint="eastAsia"/>
                <w:strike/>
              </w:rPr>
              <w:t>状态触发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repairPrice</w:t>
            </w:r>
          </w:p>
        </w:tc>
        <w:tc>
          <w:tcPr>
            <w:tcW w:w="216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201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维修价格</w:t>
            </w:r>
          </w:p>
        </w:tc>
        <w:tc>
          <w:tcPr>
            <w:tcW w:w="195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repairRepairstatus</w:t>
            </w:r>
          </w:p>
        </w:tc>
        <w:tc>
          <w:tcPr>
            <w:tcW w:w="216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2015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维修状态</w:t>
            </w:r>
          </w:p>
        </w:tc>
        <w:tc>
          <w:tcPr>
            <w:tcW w:w="195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repairService</w:t>
            </w:r>
          </w:p>
        </w:tc>
        <w:tc>
          <w:tcPr>
            <w:tcW w:w="2161" w:type="dxa"/>
            <w:vAlign w:val="top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15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维修员</w:t>
            </w:r>
          </w:p>
        </w:tc>
        <w:tc>
          <w:tcPr>
            <w:tcW w:w="195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repairOperator</w:t>
            </w:r>
          </w:p>
        </w:tc>
        <w:tc>
          <w:tcPr>
            <w:tcW w:w="216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lang w:val="en-US"/>
              </w:rPr>
              <w:t>int</w:t>
            </w:r>
          </w:p>
        </w:tc>
        <w:tc>
          <w:tcPr>
            <w:tcW w:w="2015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  <w:tc>
          <w:tcPr>
            <w:tcW w:w="195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5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repairRemark</w:t>
            </w:r>
          </w:p>
        </w:tc>
        <w:tc>
          <w:tcPr>
            <w:tcW w:w="2161" w:type="dxa"/>
            <w:vAlign w:val="top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15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维修编码</w:t>
            </w:r>
          </w:p>
        </w:tc>
        <w:tc>
          <w:tcPr>
            <w:tcW w:w="1957" w:type="dxa"/>
            <w:vAlign w:val="top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59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维修清单</w:t>
      </w:r>
      <w:r>
        <w:t>删除</w:t>
      </w:r>
    </w:p>
    <w:p>
      <w:pPr>
        <w:pStyle w:val="22"/>
        <w:numPr>
          <w:ilvl w:val="0"/>
          <w:numId w:val="60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60"/>
        </w:numPr>
        <w:ind w:firstLineChars="0"/>
      </w:pPr>
      <w:r>
        <w:t>请求地址：/</w:t>
      </w:r>
      <w:r>
        <w:rPr>
          <w:lang w:val="en-US"/>
        </w:rPr>
        <w:t>asset</w:t>
      </w:r>
      <w:r>
        <w:rPr>
          <w:rFonts w:hint="default"/>
          <w:lang w:val="en-US"/>
        </w:rPr>
        <w:t>R</w:t>
      </w:r>
      <w:r>
        <w:rPr>
          <w:rFonts w:hint="eastAsia"/>
        </w:rPr>
        <w:t>epai</w:t>
      </w:r>
      <w:r>
        <w:rPr>
          <w:rFonts w:hint="eastAsia"/>
          <w:lang w:val="en-US" w:eastAsia="zh-CN"/>
        </w:rPr>
        <w:t>r</w:t>
      </w:r>
      <w:r>
        <w:t>/delete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sset</w:t>
      </w:r>
      <w:r>
        <w:rPr>
          <w:rFonts w:hint="default"/>
          <w:lang w:val="en-US"/>
        </w:rPr>
        <w:t>R</w:t>
      </w:r>
      <w:r>
        <w:rPr>
          <w:rFonts w:hint="eastAsia"/>
        </w:rPr>
        <w:t>epair</w:t>
      </w:r>
    </w:p>
    <w:p>
      <w:pPr>
        <w:pStyle w:val="22"/>
        <w:numPr>
          <w:ilvl w:val="0"/>
          <w:numId w:val="60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repairId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维修id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60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  <w:ind w:left="1022" w:hanging="602"/>
      </w:pPr>
      <w:r>
        <w:rPr>
          <w:rFonts w:hint="eastAsia"/>
        </w:rPr>
        <w:t>盘点资产</w:t>
      </w:r>
    </w:p>
    <w:p>
      <w:pPr>
        <w:pStyle w:val="6"/>
        <w:ind w:left="1402" w:hanging="562"/>
      </w:pPr>
      <w:r>
        <w:rPr>
          <w:rFonts w:hint="eastAsia"/>
        </w:rPr>
        <w:t>盘点清单</w:t>
      </w:r>
    </w:p>
    <w:p>
      <w:pPr>
        <w:pStyle w:val="22"/>
        <w:numPr>
          <w:ilvl w:val="0"/>
          <w:numId w:val="61"/>
        </w:numPr>
        <w:ind w:firstLineChars="0"/>
      </w:pPr>
      <w:r>
        <w:rPr>
          <w:rFonts w:hint="eastAsia"/>
        </w:rPr>
        <w:t>请求方式：</w:t>
      </w:r>
      <w:r>
        <w:t>Get</w:t>
      </w:r>
    </w:p>
    <w:p>
      <w:pPr>
        <w:pStyle w:val="22"/>
        <w:numPr>
          <w:ilvl w:val="0"/>
          <w:numId w:val="61"/>
        </w:numPr>
        <w:ind w:firstLineChars="0"/>
      </w:pPr>
      <w:r>
        <w:t>请求地址：/</w:t>
      </w:r>
      <w:r>
        <w:rPr>
          <w:lang w:val="en-US"/>
        </w:rPr>
        <w:t>asset</w:t>
      </w:r>
      <w:r>
        <w:rPr>
          <w:rFonts w:hint="default"/>
          <w:lang w:val="en-US"/>
        </w:rPr>
        <w:t>C</w:t>
      </w:r>
      <w:r>
        <w:rPr>
          <w:rFonts w:hint="eastAsia"/>
        </w:rPr>
        <w:t>heck</w:t>
      </w:r>
      <w:r>
        <w:t>/list</w:t>
      </w:r>
      <w:r>
        <w:rPr>
          <w:lang w:val="en-US"/>
        </w:rPr>
        <w:t>AssetCheck</w:t>
      </w:r>
    </w:p>
    <w:p>
      <w:pPr>
        <w:pStyle w:val="22"/>
        <w:numPr>
          <w:ilvl w:val="0"/>
          <w:numId w:val="61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?userId=1&amp;token=EF00AA…&amp;offset=0&amp;limit=10&amp;code=test&amp;wellType=1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  <w:lang w:val="en-US" w:eastAsia="zh-CN"/>
              </w:rPr>
              <w:t>[]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checkNumber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盘点编码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checkAssetid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盘点资产id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checkCheckstatus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盘点状态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0:未完成</w:t>
            </w:r>
          </w:p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checkPublishuserid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盘点发布人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checkPublishdate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盘点发布日期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checkAllfinishdate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盘点结束日期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checkPlanstartdate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盘点计划开始时间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checkAllstartdate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盘点</w:t>
            </w:r>
            <w:r>
              <w:rPr>
                <w:rFonts w:hint="eastAsia"/>
                <w:lang w:val="en-US" w:eastAsia="zh-CN"/>
              </w:rPr>
              <w:t>全部开始时间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checkSinglefinishdate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单个盘点结束时间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checkCheckuserid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盘点人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checkResult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盘点结果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checkResultremark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盘点结果备注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checkPicture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盘点图片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checkRemark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盘点备注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checkDepartmentid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盘点部门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61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“msg”:null,</w:t>
            </w:r>
          </w:p>
          <w:p>
            <w:pPr>
              <w:pStyle w:val="22"/>
              <w:ind w:firstLine="0" w:firstLineChars="0"/>
            </w:pPr>
            <w:r>
              <w:t xml:space="preserve">  “data”:[{</w:t>
            </w:r>
          </w:p>
          <w:p>
            <w:pPr>
              <w:pStyle w:val="22"/>
              <w:ind w:firstLineChars="0"/>
            </w:pPr>
            <w:r>
              <w:t>“id”:1,</w:t>
            </w:r>
          </w:p>
          <w:p>
            <w:pPr>
              <w:pStyle w:val="22"/>
              <w:ind w:firstLineChars="0"/>
            </w:pPr>
            <w:r>
              <w:t xml:space="preserve"> “remark”:”empty”</w:t>
            </w:r>
          </w:p>
          <w:p>
            <w:pPr>
              <w:pStyle w:val="22"/>
              <w:ind w:firstLine="210" w:firstLineChars="100"/>
            </w:pPr>
            <w:r>
              <w:t>}]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1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5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  <w:lang w:val="en-US" w:eastAsia="zh-CN"/>
              </w:rPr>
              <w:t>[]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盘点id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checkNumber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盘点编码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checkAssetid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盘点资产id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checkCheckstatus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盘点状态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0:未完成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1:已完成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checkPublishuserid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盘点发布人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checkPublishdate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盘点发布日期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checkAllfinishdate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盘点结束日期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checkPlanstartdate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盘点计划开始时间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checkAllstartdate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盘点</w:t>
            </w:r>
            <w:r>
              <w:rPr>
                <w:rFonts w:hint="eastAsia"/>
                <w:lang w:val="en-US" w:eastAsia="zh-CN"/>
              </w:rPr>
              <w:t>全部开始时间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checkSinglefinishdate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单个盘点结束时间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checkCheckuserid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盘点人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checkResult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盘点结果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checkResultremark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盘点结果备注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checkPicture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盘点图片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checkRemark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盘点备注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checkDepartmentid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盘点部门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assetName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left="0" w:leftChars="0"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资产名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assetNumber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资产编码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assetClassifyid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int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资产分类id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使用人姓名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assetBrand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资产品牌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lang w:val="en-US"/>
              </w:rPr>
              <w:t>string</w:t>
            </w:r>
          </w:p>
        </w:tc>
        <w:tc>
          <w:tcPr>
            <w:tcW w:w="2111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部门名</w:t>
            </w:r>
          </w:p>
        </w:tc>
        <w:tc>
          <w:tcPr>
            <w:tcW w:w="2135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资产基本信息</w:t>
            </w:r>
          </w:p>
        </w:tc>
      </w:tr>
    </w:tbl>
    <w:p>
      <w:pPr>
        <w:pStyle w:val="6"/>
        <w:ind w:left="1402" w:hanging="562"/>
      </w:pPr>
      <w:r>
        <w:rPr>
          <w:rFonts w:hint="eastAsia"/>
        </w:rPr>
        <w:t>盘点任务发布</w:t>
      </w:r>
    </w:p>
    <w:p>
      <w:pPr>
        <w:pStyle w:val="22"/>
        <w:numPr>
          <w:ilvl w:val="0"/>
          <w:numId w:val="62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62"/>
        </w:numPr>
        <w:ind w:firstLineChars="0"/>
      </w:pPr>
      <w:r>
        <w:t>请求地址：/</w:t>
      </w:r>
      <w:r>
        <w:rPr>
          <w:lang w:val="en-US"/>
        </w:rPr>
        <w:t>assetCheck</w:t>
      </w:r>
      <w:r>
        <w:t>/add</w:t>
      </w:r>
      <w:r>
        <w:rPr>
          <w:lang w:val="en-US"/>
        </w:rPr>
        <w:t>AssetCheck</w:t>
      </w:r>
    </w:p>
    <w:p>
      <w:pPr>
        <w:pStyle w:val="22"/>
        <w:numPr>
          <w:ilvl w:val="0"/>
          <w:numId w:val="62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8"/>
        <w:gridCol w:w="2144"/>
        <w:gridCol w:w="1804"/>
        <w:gridCol w:w="1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userId=1&amp;token=EF00AA…&amp;code=J001&amp;wellType=1&amp;lng=117.256464665&amp;lat=34.8975461&amp;length=1000&amp;width=1000&amp;height=10000&amp;operation=1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44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04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6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checkNumber</w:t>
            </w:r>
          </w:p>
        </w:tc>
        <w:tc>
          <w:tcPr>
            <w:tcW w:w="214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盘点编码</w:t>
            </w:r>
          </w:p>
        </w:tc>
        <w:tc>
          <w:tcPr>
            <w:tcW w:w="166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checkAssetid</w:t>
            </w:r>
          </w:p>
        </w:tc>
        <w:tc>
          <w:tcPr>
            <w:tcW w:w="2144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盘点资产id</w:t>
            </w:r>
          </w:p>
        </w:tc>
        <w:tc>
          <w:tcPr>
            <w:tcW w:w="166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checkCheckstatus</w:t>
            </w:r>
          </w:p>
        </w:tc>
        <w:tc>
          <w:tcPr>
            <w:tcW w:w="2144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盘点状态</w:t>
            </w:r>
          </w:p>
        </w:tc>
        <w:tc>
          <w:tcPr>
            <w:tcW w:w="1662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0:未完成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1:已完成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checkPublishuserid</w:t>
            </w:r>
          </w:p>
        </w:tc>
        <w:tc>
          <w:tcPr>
            <w:tcW w:w="2144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18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盘点发布人</w:t>
            </w:r>
          </w:p>
        </w:tc>
        <w:tc>
          <w:tcPr>
            <w:tcW w:w="166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checkPublishdate</w:t>
            </w:r>
          </w:p>
        </w:tc>
        <w:tc>
          <w:tcPr>
            <w:tcW w:w="214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盘点发布日期</w:t>
            </w:r>
          </w:p>
        </w:tc>
        <w:tc>
          <w:tcPr>
            <w:tcW w:w="166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checkAllfinishdate</w:t>
            </w:r>
          </w:p>
        </w:tc>
        <w:tc>
          <w:tcPr>
            <w:tcW w:w="214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盘点结束日期</w:t>
            </w:r>
          </w:p>
        </w:tc>
        <w:tc>
          <w:tcPr>
            <w:tcW w:w="166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checkPlanstartdate</w:t>
            </w:r>
          </w:p>
        </w:tc>
        <w:tc>
          <w:tcPr>
            <w:tcW w:w="214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盘点计划开始时间</w:t>
            </w:r>
          </w:p>
        </w:tc>
        <w:tc>
          <w:tcPr>
            <w:tcW w:w="166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checkAllstartdate</w:t>
            </w:r>
          </w:p>
        </w:tc>
        <w:tc>
          <w:tcPr>
            <w:tcW w:w="214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盘点</w:t>
            </w:r>
            <w:r>
              <w:rPr>
                <w:rFonts w:hint="eastAsia"/>
                <w:lang w:val="en-US" w:eastAsia="zh-CN"/>
              </w:rPr>
              <w:t>全部开始时间</w:t>
            </w:r>
          </w:p>
        </w:tc>
        <w:tc>
          <w:tcPr>
            <w:tcW w:w="166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checkSinglefinishdate</w:t>
            </w:r>
          </w:p>
        </w:tc>
        <w:tc>
          <w:tcPr>
            <w:tcW w:w="214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0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单个盘点结束时间</w:t>
            </w:r>
          </w:p>
        </w:tc>
        <w:tc>
          <w:tcPr>
            <w:tcW w:w="166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checkCheckuserid</w:t>
            </w:r>
          </w:p>
        </w:tc>
        <w:tc>
          <w:tcPr>
            <w:tcW w:w="2144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04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盘点人</w:t>
            </w:r>
          </w:p>
        </w:tc>
        <w:tc>
          <w:tcPr>
            <w:tcW w:w="166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checkResult</w:t>
            </w:r>
          </w:p>
        </w:tc>
        <w:tc>
          <w:tcPr>
            <w:tcW w:w="2144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04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盘点结果</w:t>
            </w:r>
          </w:p>
        </w:tc>
        <w:tc>
          <w:tcPr>
            <w:tcW w:w="166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checkResultremark</w:t>
            </w:r>
          </w:p>
        </w:tc>
        <w:tc>
          <w:tcPr>
            <w:tcW w:w="214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04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盘点结果备注</w:t>
            </w:r>
          </w:p>
        </w:tc>
        <w:tc>
          <w:tcPr>
            <w:tcW w:w="166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checkPicture</w:t>
            </w:r>
          </w:p>
        </w:tc>
        <w:tc>
          <w:tcPr>
            <w:tcW w:w="214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04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盘点图片</w:t>
            </w:r>
          </w:p>
        </w:tc>
        <w:tc>
          <w:tcPr>
            <w:tcW w:w="166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checkRemark</w:t>
            </w:r>
          </w:p>
        </w:tc>
        <w:tc>
          <w:tcPr>
            <w:tcW w:w="2144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04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盘点备注</w:t>
            </w:r>
          </w:p>
        </w:tc>
        <w:tc>
          <w:tcPr>
            <w:tcW w:w="1662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checkDepartmentid</w:t>
            </w:r>
          </w:p>
        </w:tc>
        <w:tc>
          <w:tcPr>
            <w:tcW w:w="2144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04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盘点部门</w:t>
            </w:r>
          </w:p>
        </w:tc>
        <w:tc>
          <w:tcPr>
            <w:tcW w:w="1662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62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盘点任务</w:t>
      </w:r>
      <w:r>
        <w:t>修改</w:t>
      </w:r>
    </w:p>
    <w:p>
      <w:pPr>
        <w:pStyle w:val="22"/>
        <w:numPr>
          <w:ilvl w:val="0"/>
          <w:numId w:val="63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63"/>
        </w:numPr>
        <w:ind w:firstLineChars="0"/>
      </w:pPr>
      <w:r>
        <w:t>请求地址：/</w:t>
      </w:r>
      <w:r>
        <w:rPr>
          <w:lang w:val="en-US"/>
        </w:rPr>
        <w:t>assetCheck</w:t>
      </w:r>
      <w:r>
        <w:t>/update</w:t>
      </w:r>
      <w:r>
        <w:rPr>
          <w:lang w:val="en-US"/>
        </w:rPr>
        <w:t>AssetCheck</w:t>
      </w:r>
    </w:p>
    <w:p>
      <w:pPr>
        <w:pStyle w:val="22"/>
        <w:numPr>
          <w:ilvl w:val="0"/>
          <w:numId w:val="63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2259"/>
        <w:gridCol w:w="1892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userId=1&amp;token=EF00AA…&amp;id=1&amp;code=J001&amp;wellType=1&amp;lng=117.256464665&amp;lat=34.8975461&amp;length=1000&amp;width=500&amp;height=1000&amp;operation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59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9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47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checkNumber</w:t>
            </w:r>
          </w:p>
        </w:tc>
        <w:tc>
          <w:tcPr>
            <w:tcW w:w="225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盘点编码</w:t>
            </w:r>
          </w:p>
        </w:tc>
        <w:tc>
          <w:tcPr>
            <w:tcW w:w="164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checkAssetid</w:t>
            </w:r>
          </w:p>
        </w:tc>
        <w:tc>
          <w:tcPr>
            <w:tcW w:w="2259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9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盘点资产id</w:t>
            </w:r>
          </w:p>
        </w:tc>
        <w:tc>
          <w:tcPr>
            <w:tcW w:w="164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checkCheckstatus</w:t>
            </w:r>
          </w:p>
        </w:tc>
        <w:tc>
          <w:tcPr>
            <w:tcW w:w="2259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9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盘点状态</w:t>
            </w:r>
          </w:p>
        </w:tc>
        <w:tc>
          <w:tcPr>
            <w:tcW w:w="1647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0:未完成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1:已完成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checkPublishuserid</w:t>
            </w:r>
          </w:p>
        </w:tc>
        <w:tc>
          <w:tcPr>
            <w:tcW w:w="2259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189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盘点发布人</w:t>
            </w:r>
          </w:p>
        </w:tc>
        <w:tc>
          <w:tcPr>
            <w:tcW w:w="164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checkPublishdate</w:t>
            </w:r>
          </w:p>
        </w:tc>
        <w:tc>
          <w:tcPr>
            <w:tcW w:w="225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9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盘点发布日期</w:t>
            </w:r>
          </w:p>
        </w:tc>
        <w:tc>
          <w:tcPr>
            <w:tcW w:w="164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checkAllfinishdate</w:t>
            </w:r>
          </w:p>
        </w:tc>
        <w:tc>
          <w:tcPr>
            <w:tcW w:w="225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9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盘点结束日期</w:t>
            </w:r>
          </w:p>
        </w:tc>
        <w:tc>
          <w:tcPr>
            <w:tcW w:w="164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checkPlanstartdate</w:t>
            </w:r>
          </w:p>
        </w:tc>
        <w:tc>
          <w:tcPr>
            <w:tcW w:w="225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92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盘点计划开始时间</w:t>
            </w:r>
          </w:p>
        </w:tc>
        <w:tc>
          <w:tcPr>
            <w:tcW w:w="164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checkAllstartdate</w:t>
            </w:r>
          </w:p>
        </w:tc>
        <w:tc>
          <w:tcPr>
            <w:tcW w:w="225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92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盘点</w:t>
            </w:r>
            <w:r>
              <w:rPr>
                <w:rFonts w:hint="eastAsia"/>
                <w:lang w:val="en-US" w:eastAsia="zh-CN"/>
              </w:rPr>
              <w:t>全部开始时间</w:t>
            </w:r>
          </w:p>
        </w:tc>
        <w:tc>
          <w:tcPr>
            <w:tcW w:w="164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checkSinglefinishdate</w:t>
            </w:r>
          </w:p>
        </w:tc>
        <w:tc>
          <w:tcPr>
            <w:tcW w:w="225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92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单个盘点结束时间</w:t>
            </w:r>
          </w:p>
        </w:tc>
        <w:tc>
          <w:tcPr>
            <w:tcW w:w="164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checkCheckuserid</w:t>
            </w:r>
          </w:p>
        </w:tc>
        <w:tc>
          <w:tcPr>
            <w:tcW w:w="2259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92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盘点人</w:t>
            </w:r>
          </w:p>
        </w:tc>
        <w:tc>
          <w:tcPr>
            <w:tcW w:w="164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checkResult</w:t>
            </w:r>
          </w:p>
        </w:tc>
        <w:tc>
          <w:tcPr>
            <w:tcW w:w="2259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92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盘点结果</w:t>
            </w:r>
          </w:p>
        </w:tc>
        <w:tc>
          <w:tcPr>
            <w:tcW w:w="164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checkResultremark</w:t>
            </w:r>
          </w:p>
        </w:tc>
        <w:tc>
          <w:tcPr>
            <w:tcW w:w="225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2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盘点结果备注</w:t>
            </w:r>
          </w:p>
        </w:tc>
        <w:tc>
          <w:tcPr>
            <w:tcW w:w="164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checkPicture</w:t>
            </w:r>
          </w:p>
        </w:tc>
        <w:tc>
          <w:tcPr>
            <w:tcW w:w="225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2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盘点图片</w:t>
            </w:r>
          </w:p>
        </w:tc>
        <w:tc>
          <w:tcPr>
            <w:tcW w:w="164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checkRemark</w:t>
            </w:r>
          </w:p>
        </w:tc>
        <w:tc>
          <w:tcPr>
            <w:tcW w:w="2259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2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盘点备注</w:t>
            </w:r>
          </w:p>
        </w:tc>
        <w:tc>
          <w:tcPr>
            <w:tcW w:w="1647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checkDepartmentid</w:t>
            </w:r>
          </w:p>
        </w:tc>
        <w:tc>
          <w:tcPr>
            <w:tcW w:w="2259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92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盘点部门</w:t>
            </w:r>
          </w:p>
        </w:tc>
        <w:tc>
          <w:tcPr>
            <w:tcW w:w="1647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63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盘点任务</w:t>
      </w:r>
      <w:r>
        <w:t>删除</w:t>
      </w:r>
    </w:p>
    <w:p>
      <w:pPr>
        <w:pStyle w:val="22"/>
        <w:numPr>
          <w:ilvl w:val="0"/>
          <w:numId w:val="64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64"/>
        </w:numPr>
        <w:ind w:firstLineChars="0"/>
      </w:pPr>
      <w:r>
        <w:t>请求地址：/</w:t>
      </w:r>
      <w:r>
        <w:rPr>
          <w:lang w:val="en-US"/>
        </w:rPr>
        <w:t>assetCheck</w:t>
      </w:r>
      <w:r>
        <w:t>/delete</w:t>
      </w:r>
      <w:r>
        <w:rPr>
          <w:lang w:val="en-US"/>
        </w:rPr>
        <w:t>AssetCheck</w:t>
      </w:r>
    </w:p>
    <w:p>
      <w:pPr>
        <w:pStyle w:val="22"/>
        <w:numPr>
          <w:ilvl w:val="0"/>
          <w:numId w:val="64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checkId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  <w:lang w:val="en-US" w:eastAsia="zh-CN"/>
              </w:rPr>
              <w:t>[]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64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盘点任务执行</w:t>
      </w:r>
    </w:p>
    <w:p>
      <w:pPr>
        <w:pStyle w:val="22"/>
        <w:numPr>
          <w:ilvl w:val="0"/>
          <w:numId w:val="63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63"/>
        </w:numPr>
        <w:ind w:firstLineChars="0"/>
      </w:pPr>
      <w:r>
        <w:t>请求地址：/</w:t>
      </w:r>
      <w:r>
        <w:rPr>
          <w:lang w:val="en-US"/>
        </w:rPr>
        <w:t>assetCheck</w:t>
      </w:r>
      <w:r>
        <w:t>/</w:t>
      </w:r>
      <w:r>
        <w:rPr>
          <w:lang w:val="en-US"/>
        </w:rPr>
        <w:t>updateAssetCheck</w:t>
      </w:r>
    </w:p>
    <w:p>
      <w:pPr>
        <w:pStyle w:val="22"/>
        <w:numPr>
          <w:ilvl w:val="0"/>
          <w:numId w:val="63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2"/>
        <w:gridCol w:w="2260"/>
        <w:gridCol w:w="1853"/>
        <w:gridCol w:w="1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userId=1&amp;token=EF00AA…&amp;id=1&amp;code=J001&amp;wellType=1&amp;lng=117.256464665&amp;lat=34.8975461&amp;length=1000&amp;width=500&amp;height=1000&amp;operation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60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5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7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checkNumber</w:t>
            </w:r>
          </w:p>
        </w:tc>
        <w:tc>
          <w:tcPr>
            <w:tcW w:w="226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盘点编码</w:t>
            </w:r>
          </w:p>
        </w:tc>
        <w:tc>
          <w:tcPr>
            <w:tcW w:w="17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checkAssetid</w:t>
            </w:r>
          </w:p>
        </w:tc>
        <w:tc>
          <w:tcPr>
            <w:tcW w:w="2260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盘点资产id</w:t>
            </w:r>
          </w:p>
        </w:tc>
        <w:tc>
          <w:tcPr>
            <w:tcW w:w="17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checkCheckstatus</w:t>
            </w:r>
          </w:p>
        </w:tc>
        <w:tc>
          <w:tcPr>
            <w:tcW w:w="2260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盘点状态</w:t>
            </w:r>
          </w:p>
        </w:tc>
        <w:tc>
          <w:tcPr>
            <w:tcW w:w="177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0:未完成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1:已完成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checkPublishuserid</w:t>
            </w:r>
          </w:p>
        </w:tc>
        <w:tc>
          <w:tcPr>
            <w:tcW w:w="2260" w:type="dxa"/>
            <w:vAlign w:val="top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盘点发布人</w:t>
            </w:r>
          </w:p>
        </w:tc>
        <w:tc>
          <w:tcPr>
            <w:tcW w:w="17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checkPublishdate</w:t>
            </w:r>
          </w:p>
        </w:tc>
        <w:tc>
          <w:tcPr>
            <w:tcW w:w="226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盘点发布日期</w:t>
            </w:r>
          </w:p>
        </w:tc>
        <w:tc>
          <w:tcPr>
            <w:tcW w:w="17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checkAllfinishdate</w:t>
            </w:r>
          </w:p>
        </w:tc>
        <w:tc>
          <w:tcPr>
            <w:tcW w:w="226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盘点结束日期</w:t>
            </w:r>
          </w:p>
        </w:tc>
        <w:tc>
          <w:tcPr>
            <w:tcW w:w="17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checkPlanstartdate</w:t>
            </w:r>
          </w:p>
        </w:tc>
        <w:tc>
          <w:tcPr>
            <w:tcW w:w="226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盘点计划开始时间</w:t>
            </w:r>
          </w:p>
        </w:tc>
        <w:tc>
          <w:tcPr>
            <w:tcW w:w="17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checkAllstartdate</w:t>
            </w:r>
          </w:p>
        </w:tc>
        <w:tc>
          <w:tcPr>
            <w:tcW w:w="226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盘点</w:t>
            </w:r>
            <w:r>
              <w:rPr>
                <w:rFonts w:hint="eastAsia"/>
                <w:lang w:val="en-US" w:eastAsia="zh-CN"/>
              </w:rPr>
              <w:t>全部开始时间</w:t>
            </w:r>
          </w:p>
        </w:tc>
        <w:tc>
          <w:tcPr>
            <w:tcW w:w="17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checkSinglefinishdate</w:t>
            </w:r>
          </w:p>
        </w:tc>
        <w:tc>
          <w:tcPr>
            <w:tcW w:w="226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单个盘点结束时间</w:t>
            </w:r>
          </w:p>
        </w:tc>
        <w:tc>
          <w:tcPr>
            <w:tcW w:w="17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checkCheckuserid</w:t>
            </w:r>
          </w:p>
        </w:tc>
        <w:tc>
          <w:tcPr>
            <w:tcW w:w="2260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盘点人</w:t>
            </w:r>
          </w:p>
        </w:tc>
        <w:tc>
          <w:tcPr>
            <w:tcW w:w="17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checkResult</w:t>
            </w:r>
          </w:p>
        </w:tc>
        <w:tc>
          <w:tcPr>
            <w:tcW w:w="2260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盘点结果</w:t>
            </w:r>
          </w:p>
        </w:tc>
        <w:tc>
          <w:tcPr>
            <w:tcW w:w="17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checkResultremark</w:t>
            </w:r>
          </w:p>
        </w:tc>
        <w:tc>
          <w:tcPr>
            <w:tcW w:w="226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盘点结果备注</w:t>
            </w:r>
          </w:p>
        </w:tc>
        <w:tc>
          <w:tcPr>
            <w:tcW w:w="17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checkPicture</w:t>
            </w:r>
          </w:p>
        </w:tc>
        <w:tc>
          <w:tcPr>
            <w:tcW w:w="226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盘点图片</w:t>
            </w:r>
          </w:p>
        </w:tc>
        <w:tc>
          <w:tcPr>
            <w:tcW w:w="17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checkRemark</w:t>
            </w:r>
          </w:p>
        </w:tc>
        <w:tc>
          <w:tcPr>
            <w:tcW w:w="2260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盘点备注</w:t>
            </w:r>
          </w:p>
        </w:tc>
        <w:tc>
          <w:tcPr>
            <w:tcW w:w="17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checkDepartmentid</w:t>
            </w:r>
          </w:p>
        </w:tc>
        <w:tc>
          <w:tcPr>
            <w:tcW w:w="2260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5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盘点部门</w:t>
            </w:r>
          </w:p>
        </w:tc>
        <w:tc>
          <w:tcPr>
            <w:tcW w:w="17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63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盘点清单</w:t>
      </w:r>
      <w:r>
        <w:t>删除</w:t>
      </w:r>
    </w:p>
    <w:p>
      <w:pPr>
        <w:pStyle w:val="22"/>
        <w:numPr>
          <w:ilvl w:val="0"/>
          <w:numId w:val="64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64"/>
        </w:numPr>
        <w:ind w:firstLineChars="0"/>
      </w:pPr>
      <w:r>
        <w:t>请求地址：/</w:t>
      </w:r>
      <w:r>
        <w:rPr>
          <w:lang w:val="en-US"/>
        </w:rPr>
        <w:t>assetCheck</w:t>
      </w:r>
      <w:r>
        <w:t>/delete</w:t>
      </w:r>
      <w:r>
        <w:rPr>
          <w:lang w:val="en-US"/>
        </w:rPr>
        <w:t>AssetCheck</w:t>
      </w:r>
    </w:p>
    <w:p>
      <w:pPr>
        <w:pStyle w:val="22"/>
        <w:numPr>
          <w:ilvl w:val="0"/>
          <w:numId w:val="64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checkId</w:t>
            </w:r>
          </w:p>
        </w:tc>
        <w:tc>
          <w:tcPr>
            <w:tcW w:w="2228" w:type="dxa"/>
            <w:vAlign w:val="top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  <w:lang w:val="en-US" w:eastAsia="zh-CN"/>
              </w:rPr>
              <w:t>[]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  <w:r>
              <w:rPr>
                <w:rFonts w:hint="eastAsia"/>
                <w:lang w:val="en-US" w:eastAsia="zh-CN"/>
              </w:rPr>
              <w:t>盘点id</w:t>
            </w:r>
          </w:p>
        </w:tc>
        <w:tc>
          <w:tcPr>
            <w:tcW w:w="2173" w:type="dxa"/>
            <w:vAlign w:val="top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64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2"/>
        <w:ind w:left="643" w:hanging="643"/>
      </w:pPr>
      <w:r>
        <w:rPr>
          <w:rFonts w:hint="eastAsia"/>
        </w:rPr>
        <w:t>提醒功能</w:t>
      </w:r>
      <w:r>
        <w:t>数据接口</w:t>
      </w:r>
    </w:p>
    <w:p>
      <w:pPr>
        <w:pStyle w:val="4"/>
        <w:ind w:left="1022" w:hanging="602"/>
      </w:pPr>
      <w:r>
        <w:rPr>
          <w:rFonts w:hint="eastAsia"/>
        </w:rPr>
        <w:t>任务提醒</w:t>
      </w:r>
    </w:p>
    <w:p>
      <w:pPr>
        <w:pStyle w:val="6"/>
        <w:ind w:left="1402" w:hanging="562"/>
      </w:pPr>
      <w:r>
        <w:rPr>
          <w:rFonts w:hint="eastAsia"/>
        </w:rPr>
        <w:t>出库清单</w:t>
      </w:r>
    </w:p>
    <w:p>
      <w:pPr>
        <w:pStyle w:val="22"/>
        <w:numPr>
          <w:ilvl w:val="0"/>
          <w:numId w:val="65"/>
        </w:numPr>
        <w:ind w:firstLineChars="0"/>
      </w:pPr>
      <w:r>
        <w:rPr>
          <w:rFonts w:hint="eastAsia"/>
        </w:rPr>
        <w:t>请求方式：</w:t>
      </w:r>
      <w:r>
        <w:t>Get</w:t>
      </w:r>
    </w:p>
    <w:p>
      <w:pPr>
        <w:pStyle w:val="22"/>
        <w:numPr>
          <w:ilvl w:val="0"/>
          <w:numId w:val="65"/>
        </w:numPr>
        <w:ind w:firstLineChars="0"/>
      </w:pPr>
      <w:r>
        <w:t>请求地址：/</w:t>
      </w:r>
      <w:r>
        <w:rPr>
          <w:rFonts w:hint="eastAsia"/>
        </w:rPr>
        <w:t xml:space="preserve"> receive</w:t>
      </w:r>
      <w:r>
        <w:t>/list</w:t>
      </w:r>
    </w:p>
    <w:p>
      <w:pPr>
        <w:pStyle w:val="22"/>
        <w:numPr>
          <w:ilvl w:val="0"/>
          <w:numId w:val="65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?userId=1&amp;token=EF00AA…&amp;offset=0&amp;limit=10&amp;code=test&amp;wellType=1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查询时跳</w:t>
            </w:r>
            <w:r>
              <w:rPr>
                <w:rFonts w:hint="eastAsia"/>
              </w:rPr>
              <w:t>过的行数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需要查询的行数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领用表ID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领用单号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LY+date+time+随机码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资产id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领用者id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D</w:t>
            </w:r>
            <w:r>
              <w:rPr>
                <w:rFonts w:hint="eastAsia"/>
              </w:rPr>
              <w:t>epartmentid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领用部门id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storageplace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存放地点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E</w:t>
            </w:r>
            <w:r>
              <w:rPr>
                <w:rFonts w:hint="eastAsia"/>
              </w:rPr>
              <w:t>nabledate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领取时间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operator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处理操作人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65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“msg”:null,</w:t>
            </w:r>
          </w:p>
          <w:p>
            <w:pPr>
              <w:pStyle w:val="22"/>
              <w:ind w:firstLine="0" w:firstLineChars="0"/>
            </w:pPr>
            <w:r>
              <w:t xml:space="preserve">  “data”:[{</w:t>
            </w:r>
          </w:p>
          <w:p>
            <w:pPr>
              <w:pStyle w:val="22"/>
              <w:ind w:firstLineChars="0"/>
            </w:pPr>
            <w:r>
              <w:t>“id”:1,</w:t>
            </w:r>
          </w:p>
          <w:p>
            <w:pPr>
              <w:pStyle w:val="22"/>
              <w:ind w:firstLineChars="0"/>
            </w:pPr>
            <w:r>
              <w:t xml:space="preserve"> “remark”:”empty”</w:t>
            </w:r>
          </w:p>
          <w:p>
            <w:pPr>
              <w:pStyle w:val="22"/>
              <w:ind w:firstLine="210" w:firstLineChars="100"/>
            </w:pPr>
            <w:r>
              <w:t>}]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1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5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领用表ID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领用单号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资产id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A</w:t>
            </w:r>
            <w:r>
              <w:rPr>
                <w:rFonts w:hint="eastAsia"/>
              </w:rPr>
              <w:t>ssetname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资产名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A</w:t>
            </w:r>
            <w:r>
              <w:rPr>
                <w:rFonts w:hint="eastAsia"/>
              </w:rPr>
              <w:t>ssetclassifyid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资产分类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资产基本信息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A</w:t>
            </w:r>
            <w:r>
              <w:rPr>
                <w:rFonts w:hint="eastAsia"/>
              </w:rPr>
              <w:t>ssetclassifyname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资产分类名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A</w:t>
            </w:r>
            <w:r>
              <w:rPr>
                <w:rFonts w:hint="eastAsia"/>
              </w:rPr>
              <w:t>ssetstoragedate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入库时间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领用者id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领用者姓名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D</w:t>
            </w:r>
            <w:r>
              <w:rPr>
                <w:rFonts w:hint="eastAsia"/>
              </w:rPr>
              <w:t>epartmentid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领用部门id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D</w:t>
            </w:r>
            <w:r>
              <w:rPr>
                <w:rFonts w:hint="eastAsia"/>
              </w:rPr>
              <w:t>epartmentname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storageplace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存放地点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E</w:t>
            </w:r>
            <w:r>
              <w:rPr>
                <w:rFonts w:hint="eastAsia"/>
              </w:rPr>
              <w:t>nabledate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领取时间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operator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处理操作人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O</w:t>
            </w:r>
            <w:r>
              <w:rPr>
                <w:rFonts w:hint="eastAsia"/>
              </w:rPr>
              <w:t>peratorname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处理操作人姓名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</w:tbl>
    <w:p/>
    <w:p>
      <w:pPr>
        <w:pStyle w:val="6"/>
        <w:ind w:left="1402" w:hanging="562"/>
      </w:pPr>
      <w:r>
        <w:rPr>
          <w:rFonts w:hint="eastAsia"/>
        </w:rPr>
        <w:t>出库清单</w:t>
      </w:r>
      <w:r>
        <w:t>新增</w:t>
      </w:r>
    </w:p>
    <w:p>
      <w:pPr>
        <w:pStyle w:val="22"/>
        <w:numPr>
          <w:ilvl w:val="0"/>
          <w:numId w:val="66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66"/>
        </w:numPr>
        <w:ind w:firstLineChars="0"/>
      </w:pPr>
      <w:r>
        <w:t>请求地址：/</w:t>
      </w:r>
      <w:r>
        <w:rPr>
          <w:rFonts w:hint="eastAsia"/>
        </w:rPr>
        <w:t xml:space="preserve"> receive</w:t>
      </w:r>
      <w:r>
        <w:t xml:space="preserve"> /add</w:t>
      </w:r>
    </w:p>
    <w:p>
      <w:pPr>
        <w:pStyle w:val="22"/>
        <w:numPr>
          <w:ilvl w:val="0"/>
          <w:numId w:val="66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2103"/>
        <w:gridCol w:w="2001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userId=1&amp;token=EF00AA…&amp;code=J001&amp;wellType=1&amp;lng=117.256464665&amp;lat=34.8975461&amp;length=1000&amp;width=1000&amp;height=10000&amp;operation=1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0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0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1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领用单号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A</w:t>
            </w:r>
            <w:r>
              <w:rPr>
                <w:rFonts w:hint="eastAsia"/>
              </w:rPr>
              <w:t>ssetid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资产id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领用者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D</w:t>
            </w:r>
            <w:r>
              <w:rPr>
                <w:rFonts w:hint="eastAsia"/>
              </w:rPr>
              <w:t>epartmentid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部门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torageplace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领取存放地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E</w:t>
            </w:r>
            <w:r>
              <w:rPr>
                <w:rFonts w:hint="eastAsia"/>
              </w:rPr>
              <w:t>nabledate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领取时间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O</w:t>
            </w:r>
            <w:r>
              <w:rPr>
                <w:rFonts w:hint="eastAsia"/>
              </w:rPr>
              <w:t>perator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66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出库清单</w:t>
      </w:r>
      <w:r>
        <w:t>删除</w:t>
      </w:r>
    </w:p>
    <w:p>
      <w:pPr>
        <w:pStyle w:val="22"/>
        <w:numPr>
          <w:ilvl w:val="0"/>
          <w:numId w:val="67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67"/>
        </w:numPr>
        <w:ind w:firstLineChars="0"/>
      </w:pPr>
      <w:r>
        <w:t>请求地址：/</w:t>
      </w:r>
      <w:r>
        <w:rPr>
          <w:rFonts w:hint="eastAsia"/>
        </w:rPr>
        <w:t xml:space="preserve"> receive</w:t>
      </w:r>
      <w:r>
        <w:t xml:space="preserve"> /delete</w:t>
      </w:r>
    </w:p>
    <w:p>
      <w:pPr>
        <w:pStyle w:val="22"/>
        <w:numPr>
          <w:ilvl w:val="0"/>
          <w:numId w:val="67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出库领用Id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67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  <w:ind w:left="1022" w:hanging="602"/>
      </w:pPr>
      <w:r>
        <w:rPr>
          <w:rFonts w:hint="eastAsia"/>
        </w:rPr>
        <w:t>过保提醒</w:t>
      </w:r>
    </w:p>
    <w:p>
      <w:pPr>
        <w:pStyle w:val="6"/>
        <w:ind w:left="1402" w:hanging="562"/>
      </w:pPr>
      <w:r>
        <w:rPr>
          <w:rFonts w:hint="eastAsia"/>
        </w:rPr>
        <w:t>出库清单</w:t>
      </w:r>
    </w:p>
    <w:p>
      <w:pPr>
        <w:pStyle w:val="22"/>
        <w:numPr>
          <w:ilvl w:val="0"/>
          <w:numId w:val="68"/>
        </w:numPr>
        <w:ind w:firstLineChars="0"/>
      </w:pPr>
      <w:r>
        <w:rPr>
          <w:rFonts w:hint="eastAsia"/>
        </w:rPr>
        <w:t>请求方式：</w:t>
      </w:r>
      <w:r>
        <w:t>Get</w:t>
      </w:r>
    </w:p>
    <w:p>
      <w:pPr>
        <w:pStyle w:val="22"/>
        <w:numPr>
          <w:ilvl w:val="0"/>
          <w:numId w:val="68"/>
        </w:numPr>
        <w:ind w:firstLineChars="0"/>
      </w:pPr>
      <w:r>
        <w:t>请求地址：/</w:t>
      </w:r>
      <w:r>
        <w:rPr>
          <w:rFonts w:hint="eastAsia"/>
        </w:rPr>
        <w:t xml:space="preserve"> receive</w:t>
      </w:r>
      <w:r>
        <w:t>/list</w:t>
      </w:r>
    </w:p>
    <w:p>
      <w:pPr>
        <w:pStyle w:val="22"/>
        <w:numPr>
          <w:ilvl w:val="0"/>
          <w:numId w:val="68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?userId=1&amp;token=EF00AA…&amp;offset=0&amp;limit=10&amp;code=test&amp;wellType=1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查询时跳</w:t>
            </w:r>
            <w:r>
              <w:rPr>
                <w:rFonts w:hint="eastAsia"/>
              </w:rPr>
              <w:t>过的行数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需要查询的行数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领用表ID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领用单号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LY+date+time+随机码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资产id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领用者id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D</w:t>
            </w:r>
            <w:r>
              <w:rPr>
                <w:rFonts w:hint="eastAsia"/>
              </w:rPr>
              <w:t>epartmentid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领用部门id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storageplace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存放地点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E</w:t>
            </w:r>
            <w:r>
              <w:rPr>
                <w:rFonts w:hint="eastAsia"/>
              </w:rPr>
              <w:t>nabledate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领取时间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operator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处理操作人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68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173"/>
        <w:gridCol w:w="2111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“msg”:null,</w:t>
            </w:r>
          </w:p>
          <w:p>
            <w:pPr>
              <w:pStyle w:val="22"/>
              <w:ind w:firstLine="0" w:firstLineChars="0"/>
            </w:pPr>
            <w:r>
              <w:t xml:space="preserve">  “data”:[{</w:t>
            </w:r>
          </w:p>
          <w:p>
            <w:pPr>
              <w:pStyle w:val="22"/>
              <w:ind w:firstLineChars="0"/>
            </w:pPr>
            <w:r>
              <w:t>“id”:1,</w:t>
            </w:r>
          </w:p>
          <w:p>
            <w:pPr>
              <w:pStyle w:val="22"/>
              <w:ind w:firstLineChars="0"/>
            </w:pPr>
            <w:r>
              <w:t xml:space="preserve"> “remark”:”empty”</w:t>
            </w:r>
          </w:p>
          <w:p>
            <w:pPr>
              <w:pStyle w:val="22"/>
              <w:ind w:firstLine="210" w:firstLineChars="100"/>
            </w:pPr>
            <w:r>
              <w:t>}]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73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11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5" w:type="dxa"/>
            <w:shd w:val="clear" w:color="auto" w:fill="BEBEBE" w:themeFill="background1" w:themeFillShade="BF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领用表ID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领用单号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assetid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资产id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A</w:t>
            </w:r>
            <w:r>
              <w:rPr>
                <w:rFonts w:hint="eastAsia"/>
              </w:rPr>
              <w:t>ssetname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资产名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A</w:t>
            </w:r>
            <w:r>
              <w:rPr>
                <w:rFonts w:hint="eastAsia"/>
              </w:rPr>
              <w:t>ssetclassifyid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资产分类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A</w:t>
            </w:r>
            <w:r>
              <w:rPr>
                <w:rFonts w:hint="eastAsia"/>
              </w:rPr>
              <w:t>ssetclassifyname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资产分类名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A</w:t>
            </w:r>
            <w:r>
              <w:rPr>
                <w:rFonts w:hint="eastAsia"/>
              </w:rPr>
              <w:t>ssetstoragedate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入库时间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资产基本信息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领用者id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领用者姓名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D</w:t>
            </w:r>
            <w:r>
              <w:rPr>
                <w:rFonts w:hint="eastAsia"/>
              </w:rPr>
              <w:t>epartmentid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领用部门id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D</w:t>
            </w:r>
            <w:r>
              <w:rPr>
                <w:rFonts w:hint="eastAsia"/>
              </w:rPr>
              <w:t>epartmentname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storageplace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存放地点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E</w:t>
            </w:r>
            <w:r>
              <w:rPr>
                <w:rFonts w:hint="eastAsia"/>
              </w:rPr>
              <w:t>nabledate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领取时间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operator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处理操作人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O</w:t>
            </w:r>
            <w:r>
              <w:rPr>
                <w:rFonts w:hint="eastAsia"/>
              </w:rPr>
              <w:t>peratorname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处理操作人姓名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pStyle w:val="22"/>
              <w:ind w:firstLine="0" w:firstLineChars="0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135" w:type="dxa"/>
          </w:tcPr>
          <w:p>
            <w:pPr>
              <w:pStyle w:val="22"/>
              <w:ind w:firstLine="0" w:firstLineChars="0"/>
            </w:pPr>
          </w:p>
        </w:tc>
      </w:tr>
    </w:tbl>
    <w:p/>
    <w:p>
      <w:pPr>
        <w:pStyle w:val="6"/>
        <w:ind w:left="1402" w:hanging="562"/>
      </w:pPr>
      <w:r>
        <w:rPr>
          <w:rFonts w:hint="eastAsia"/>
        </w:rPr>
        <w:t>出库清单</w:t>
      </w:r>
      <w:r>
        <w:t>新增</w:t>
      </w:r>
    </w:p>
    <w:p>
      <w:pPr>
        <w:pStyle w:val="22"/>
        <w:numPr>
          <w:ilvl w:val="0"/>
          <w:numId w:val="69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69"/>
        </w:numPr>
        <w:ind w:firstLineChars="0"/>
      </w:pPr>
      <w:r>
        <w:t>请求地址：/</w:t>
      </w:r>
      <w:r>
        <w:rPr>
          <w:rFonts w:hint="eastAsia"/>
        </w:rPr>
        <w:t xml:space="preserve"> receive</w:t>
      </w:r>
      <w:r>
        <w:t xml:space="preserve"> /add</w:t>
      </w:r>
    </w:p>
    <w:p>
      <w:pPr>
        <w:pStyle w:val="22"/>
        <w:numPr>
          <w:ilvl w:val="0"/>
          <w:numId w:val="69"/>
        </w:numPr>
        <w:ind w:firstLineChars="0"/>
      </w:pPr>
      <w:r>
        <w:t>请求参数：</w:t>
      </w:r>
    </w:p>
    <w:tbl>
      <w:tblPr>
        <w:tblStyle w:val="21"/>
        <w:tblW w:w="9038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2103"/>
        <w:gridCol w:w="2001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userId=1&amp;token=EF00AA…&amp;code=J001&amp;wellType=1&amp;lng=117.256464665&amp;lat=34.8975461&amp;length=1000&amp;width=1000&amp;height=10000&amp;operation=1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0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01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1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领用单号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A</w:t>
            </w:r>
            <w:r>
              <w:rPr>
                <w:rFonts w:hint="eastAsia"/>
              </w:rPr>
              <w:t>ssetid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资产id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领用者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D</w:t>
            </w:r>
            <w:r>
              <w:rPr>
                <w:rFonts w:hint="eastAsia"/>
              </w:rPr>
              <w:t>epartmentid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部门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torageplace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领取存放地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E</w:t>
            </w:r>
            <w:r>
              <w:rPr>
                <w:rFonts w:hint="eastAsia"/>
              </w:rPr>
              <w:t>nabledate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String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领取时间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O</w:t>
            </w:r>
            <w:r>
              <w:rPr>
                <w:rFonts w:hint="eastAsia"/>
              </w:rPr>
              <w:t>perator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</w:tcPr>
          <w:p>
            <w:pPr>
              <w:pStyle w:val="22"/>
              <w:ind w:firstLine="0" w:firstLineChars="0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03" w:type="dxa"/>
          </w:tcPr>
          <w:p>
            <w:pPr>
              <w:pStyle w:val="22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1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1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69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2"/>
        <w:ind w:left="924" w:firstLine="0" w:firstLineChars="0"/>
      </w:pPr>
    </w:p>
    <w:p>
      <w:pPr>
        <w:pStyle w:val="22"/>
        <w:ind w:left="924" w:firstLine="0" w:firstLineChars="0"/>
      </w:pPr>
    </w:p>
    <w:p>
      <w:pPr>
        <w:pStyle w:val="6"/>
        <w:ind w:left="1402" w:hanging="562"/>
      </w:pPr>
      <w:r>
        <w:rPr>
          <w:rFonts w:hint="eastAsia"/>
        </w:rPr>
        <w:t>出库清单</w:t>
      </w:r>
      <w:r>
        <w:t>删除</w:t>
      </w:r>
    </w:p>
    <w:p>
      <w:pPr>
        <w:pStyle w:val="22"/>
        <w:numPr>
          <w:ilvl w:val="0"/>
          <w:numId w:val="70"/>
        </w:numPr>
        <w:ind w:firstLineChars="0"/>
      </w:pPr>
      <w:r>
        <w:rPr>
          <w:rFonts w:hint="eastAsia"/>
        </w:rPr>
        <w:t>请求方式：</w:t>
      </w:r>
      <w:r>
        <w:t>Post</w:t>
      </w:r>
    </w:p>
    <w:p>
      <w:pPr>
        <w:pStyle w:val="22"/>
        <w:numPr>
          <w:ilvl w:val="0"/>
          <w:numId w:val="70"/>
        </w:numPr>
        <w:ind w:firstLineChars="0"/>
      </w:pPr>
      <w:r>
        <w:t>请求地址：/</w:t>
      </w:r>
      <w:r>
        <w:rPr>
          <w:rFonts w:hint="eastAsia"/>
        </w:rPr>
        <w:t xml:space="preserve"> receive</w:t>
      </w:r>
      <w:r>
        <w:t xml:space="preserve"> /delete</w:t>
      </w:r>
    </w:p>
    <w:p>
      <w:pPr>
        <w:pStyle w:val="22"/>
        <w:numPr>
          <w:ilvl w:val="0"/>
          <w:numId w:val="70"/>
        </w:numPr>
        <w:ind w:firstLineChars="0"/>
      </w:pPr>
      <w:r>
        <w:t>请求参数：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228"/>
        <w:gridCol w:w="2173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ind w:firstLine="0" w:firstLineChars="0"/>
            </w:pPr>
            <w:r>
              <w:t>userId=1&amp;token=EF00AA…&amp;id=1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28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73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t>当前登陆的</w:t>
            </w:r>
            <w:r>
              <w:rPr>
                <w:rFonts w:hint="eastAsia"/>
              </w:rPr>
              <w:t>用户Id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当前登陆用户的token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验证用户是否已登陆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228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出库领用Id</w:t>
            </w:r>
          </w:p>
        </w:tc>
        <w:tc>
          <w:tcPr>
            <w:tcW w:w="2173" w:type="dxa"/>
          </w:tcPr>
          <w:p>
            <w:pPr>
              <w:pStyle w:val="22"/>
              <w:ind w:firstLine="0" w:firstLineChars="0"/>
            </w:pPr>
          </w:p>
        </w:tc>
      </w:tr>
    </w:tbl>
    <w:p>
      <w:pPr>
        <w:pStyle w:val="22"/>
        <w:numPr>
          <w:ilvl w:val="0"/>
          <w:numId w:val="70"/>
        </w:numPr>
        <w:ind w:firstLineChars="0"/>
      </w:pPr>
      <w:r>
        <w:rPr>
          <w:rFonts w:hint="eastAsia"/>
        </w:rPr>
        <w:t>响应数据</w:t>
      </w:r>
    </w:p>
    <w:tbl>
      <w:tblPr>
        <w:tblStyle w:val="21"/>
        <w:tblW w:w="8812" w:type="dxa"/>
        <w:tblInd w:w="1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  <w:shd w:val="clear" w:color="auto" w:fill="D8D8D8" w:themeFill="background1" w:themeFillShade="D9"/>
          </w:tcPr>
          <w:p>
            <w:pPr>
              <w:pStyle w:val="22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2" w:type="dxa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22"/>
              <w:ind w:firstLine="0" w:firstLineChars="0"/>
            </w:pPr>
            <w:r>
              <w:t>“code”:”001”,</w:t>
            </w:r>
          </w:p>
          <w:p>
            <w:pPr>
              <w:pStyle w:val="22"/>
              <w:ind w:firstLine="0" w:firstLineChars="0"/>
            </w:pPr>
            <w:r>
              <w:t xml:space="preserve">  “msg”:null</w:t>
            </w:r>
          </w:p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2"/>
        <w:ind w:left="643" w:hanging="643"/>
      </w:pPr>
      <w:r>
        <w:t>统计类数据接口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7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5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3">
    <w:nsid w:val="0946731A"/>
    <w:multiLevelType w:val="multilevel"/>
    <w:tmpl w:val="0946731A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09E11F47"/>
    <w:multiLevelType w:val="multilevel"/>
    <w:tmpl w:val="09E11F47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0AA92354"/>
    <w:multiLevelType w:val="multilevel"/>
    <w:tmpl w:val="0AA92354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0D314FFB"/>
    <w:multiLevelType w:val="multilevel"/>
    <w:tmpl w:val="0D314FFB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041338D"/>
    <w:multiLevelType w:val="multilevel"/>
    <w:tmpl w:val="1041338D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10B070F4"/>
    <w:multiLevelType w:val="multilevel"/>
    <w:tmpl w:val="10B070F4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0CF1998"/>
    <w:multiLevelType w:val="multilevel"/>
    <w:tmpl w:val="10CF1998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10FD76F1"/>
    <w:multiLevelType w:val="multilevel"/>
    <w:tmpl w:val="10FD76F1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140068CC"/>
    <w:multiLevelType w:val="multilevel"/>
    <w:tmpl w:val="140068CC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147624B4"/>
    <w:multiLevelType w:val="multilevel"/>
    <w:tmpl w:val="147624B4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15550460"/>
    <w:multiLevelType w:val="multilevel"/>
    <w:tmpl w:val="15550460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15656966"/>
    <w:multiLevelType w:val="multilevel"/>
    <w:tmpl w:val="15656966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17FF39B8"/>
    <w:multiLevelType w:val="multilevel"/>
    <w:tmpl w:val="17FF39B8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180823C7"/>
    <w:multiLevelType w:val="multilevel"/>
    <w:tmpl w:val="180823C7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B88611D"/>
    <w:multiLevelType w:val="multilevel"/>
    <w:tmpl w:val="1B88611D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1CD305DB"/>
    <w:multiLevelType w:val="multilevel"/>
    <w:tmpl w:val="1CD305DB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24D253E1"/>
    <w:multiLevelType w:val="multilevel"/>
    <w:tmpl w:val="24D253E1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24FF1685"/>
    <w:multiLevelType w:val="multilevel"/>
    <w:tmpl w:val="24FF1685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266525D1"/>
    <w:multiLevelType w:val="multilevel"/>
    <w:tmpl w:val="266525D1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27286D2E"/>
    <w:multiLevelType w:val="multilevel"/>
    <w:tmpl w:val="27286D2E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30F569EF"/>
    <w:multiLevelType w:val="multilevel"/>
    <w:tmpl w:val="30F569EF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31C63D7B"/>
    <w:multiLevelType w:val="multilevel"/>
    <w:tmpl w:val="31C63D7B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335F711A"/>
    <w:multiLevelType w:val="multilevel"/>
    <w:tmpl w:val="335F711A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33E87BAF"/>
    <w:multiLevelType w:val="multilevel"/>
    <w:tmpl w:val="33E87BAF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7">
    <w:nsid w:val="34623E7A"/>
    <w:multiLevelType w:val="multilevel"/>
    <w:tmpl w:val="34623E7A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8">
    <w:nsid w:val="359026C5"/>
    <w:multiLevelType w:val="multilevel"/>
    <w:tmpl w:val="359026C5"/>
    <w:lvl w:ilvl="0" w:tentative="0">
      <w:start w:val="1"/>
      <w:numFmt w:val="decimal"/>
      <w:lvlText w:val="%1)"/>
      <w:lvlJc w:val="left"/>
      <w:pPr>
        <w:ind w:left="13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85" w:hanging="420"/>
      </w:pPr>
    </w:lvl>
    <w:lvl w:ilvl="2" w:tentative="0">
      <w:start w:val="1"/>
      <w:numFmt w:val="decimal"/>
      <w:lvlText w:val="%3)"/>
      <w:lvlJc w:val="right"/>
      <w:pPr>
        <w:ind w:left="2205" w:hanging="420"/>
      </w:pPr>
      <w:rPr>
        <w:rFonts w:asciiTheme="minorHAnsi" w:hAnsiTheme="minorHAnsi" w:eastAsiaTheme="minorEastAsia" w:cstheme="minorBidi"/>
      </w:rPr>
    </w:lvl>
    <w:lvl w:ilvl="3" w:tentative="0">
      <w:start w:val="1"/>
      <w:numFmt w:val="decimal"/>
      <w:lvlText w:val="%4."/>
      <w:lvlJc w:val="left"/>
      <w:pPr>
        <w:ind w:left="2625" w:hanging="420"/>
      </w:pPr>
    </w:lvl>
    <w:lvl w:ilvl="4" w:tentative="0">
      <w:start w:val="1"/>
      <w:numFmt w:val="lowerLetter"/>
      <w:lvlText w:val="%5)"/>
      <w:lvlJc w:val="left"/>
      <w:pPr>
        <w:ind w:left="3045" w:hanging="420"/>
      </w:pPr>
    </w:lvl>
    <w:lvl w:ilvl="5" w:tentative="0">
      <w:start w:val="1"/>
      <w:numFmt w:val="lowerRoman"/>
      <w:lvlText w:val="%6."/>
      <w:lvlJc w:val="right"/>
      <w:pPr>
        <w:ind w:left="3465" w:hanging="420"/>
      </w:pPr>
    </w:lvl>
    <w:lvl w:ilvl="6" w:tentative="0">
      <w:start w:val="1"/>
      <w:numFmt w:val="decimal"/>
      <w:lvlText w:val="%7."/>
      <w:lvlJc w:val="left"/>
      <w:pPr>
        <w:ind w:left="3885" w:hanging="420"/>
      </w:pPr>
    </w:lvl>
    <w:lvl w:ilvl="7" w:tentative="0">
      <w:start w:val="1"/>
      <w:numFmt w:val="lowerLetter"/>
      <w:lvlText w:val="%8)"/>
      <w:lvlJc w:val="left"/>
      <w:pPr>
        <w:ind w:left="4305" w:hanging="420"/>
      </w:pPr>
    </w:lvl>
    <w:lvl w:ilvl="8" w:tentative="0">
      <w:start w:val="1"/>
      <w:numFmt w:val="lowerRoman"/>
      <w:lvlText w:val="%9."/>
      <w:lvlJc w:val="right"/>
      <w:pPr>
        <w:ind w:left="4725" w:hanging="420"/>
      </w:pPr>
    </w:lvl>
  </w:abstractNum>
  <w:abstractNum w:abstractNumId="29">
    <w:nsid w:val="37C06EA4"/>
    <w:multiLevelType w:val="multilevel"/>
    <w:tmpl w:val="37C06EA4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38211B53"/>
    <w:multiLevelType w:val="multilevel"/>
    <w:tmpl w:val="38211B53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3AA75E29"/>
    <w:multiLevelType w:val="multilevel"/>
    <w:tmpl w:val="3AA75E29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3CF24837"/>
    <w:multiLevelType w:val="multilevel"/>
    <w:tmpl w:val="3CF24837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3">
    <w:nsid w:val="3D0A65E7"/>
    <w:multiLevelType w:val="multilevel"/>
    <w:tmpl w:val="3D0A65E7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3F706BEF"/>
    <w:multiLevelType w:val="multilevel"/>
    <w:tmpl w:val="3F706BEF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435F63F8"/>
    <w:multiLevelType w:val="multilevel"/>
    <w:tmpl w:val="435F63F8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6">
    <w:nsid w:val="44D96F50"/>
    <w:multiLevelType w:val="multilevel"/>
    <w:tmpl w:val="44D96F50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45ED5874"/>
    <w:multiLevelType w:val="multilevel"/>
    <w:tmpl w:val="45ED5874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8">
    <w:nsid w:val="45F62C92"/>
    <w:multiLevelType w:val="multilevel"/>
    <w:tmpl w:val="45F62C92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9">
    <w:nsid w:val="46463B1E"/>
    <w:multiLevelType w:val="multilevel"/>
    <w:tmpl w:val="46463B1E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0">
    <w:nsid w:val="51916CF8"/>
    <w:multiLevelType w:val="multilevel"/>
    <w:tmpl w:val="51916CF8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1">
    <w:nsid w:val="5208387A"/>
    <w:multiLevelType w:val="multilevel"/>
    <w:tmpl w:val="5208387A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2">
    <w:nsid w:val="52A307D6"/>
    <w:multiLevelType w:val="multilevel"/>
    <w:tmpl w:val="52A307D6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3">
    <w:nsid w:val="53412F76"/>
    <w:multiLevelType w:val="multilevel"/>
    <w:tmpl w:val="53412F76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4">
    <w:nsid w:val="546E4F77"/>
    <w:multiLevelType w:val="multilevel"/>
    <w:tmpl w:val="546E4F77"/>
    <w:lvl w:ilvl="0" w:tentative="0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45">
    <w:nsid w:val="57257069"/>
    <w:multiLevelType w:val="multilevel"/>
    <w:tmpl w:val="57257069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6">
    <w:nsid w:val="573B48BD"/>
    <w:multiLevelType w:val="multilevel"/>
    <w:tmpl w:val="573B48BD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7">
    <w:nsid w:val="57644E71"/>
    <w:multiLevelType w:val="multilevel"/>
    <w:tmpl w:val="57644E71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8">
    <w:nsid w:val="5916601E"/>
    <w:multiLevelType w:val="multilevel"/>
    <w:tmpl w:val="5916601E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9">
    <w:nsid w:val="59B075D1"/>
    <w:multiLevelType w:val="multilevel"/>
    <w:tmpl w:val="59B075D1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0">
    <w:nsid w:val="5A506601"/>
    <w:multiLevelType w:val="multilevel"/>
    <w:tmpl w:val="5A506601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1">
    <w:nsid w:val="5DD05093"/>
    <w:multiLevelType w:val="multilevel"/>
    <w:tmpl w:val="5DD05093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2">
    <w:nsid w:val="5E0D55C6"/>
    <w:multiLevelType w:val="multilevel"/>
    <w:tmpl w:val="5E0D55C6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3">
    <w:nsid w:val="5EF768C2"/>
    <w:multiLevelType w:val="multilevel"/>
    <w:tmpl w:val="5EF768C2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4">
    <w:nsid w:val="5F1A2651"/>
    <w:multiLevelType w:val="multilevel"/>
    <w:tmpl w:val="5F1A2651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6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8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9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10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pStyle w:val="11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pStyle w:val="12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pStyle w:val="13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5">
    <w:nsid w:val="614A2092"/>
    <w:multiLevelType w:val="multilevel"/>
    <w:tmpl w:val="614A2092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6">
    <w:nsid w:val="6321387F"/>
    <w:multiLevelType w:val="multilevel"/>
    <w:tmpl w:val="6321387F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7">
    <w:nsid w:val="65BB04EA"/>
    <w:multiLevelType w:val="multilevel"/>
    <w:tmpl w:val="65BB04EA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8">
    <w:nsid w:val="68F4259A"/>
    <w:multiLevelType w:val="multilevel"/>
    <w:tmpl w:val="68F4259A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9">
    <w:nsid w:val="690D562F"/>
    <w:multiLevelType w:val="multilevel"/>
    <w:tmpl w:val="690D562F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0">
    <w:nsid w:val="6929186D"/>
    <w:multiLevelType w:val="multilevel"/>
    <w:tmpl w:val="6929186D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1">
    <w:nsid w:val="6BD514E0"/>
    <w:multiLevelType w:val="multilevel"/>
    <w:tmpl w:val="6BD514E0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2">
    <w:nsid w:val="6F671891"/>
    <w:multiLevelType w:val="multilevel"/>
    <w:tmpl w:val="6F671891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3">
    <w:nsid w:val="70357E93"/>
    <w:multiLevelType w:val="multilevel"/>
    <w:tmpl w:val="70357E93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4">
    <w:nsid w:val="711635A1"/>
    <w:multiLevelType w:val="multilevel"/>
    <w:tmpl w:val="711635A1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5">
    <w:nsid w:val="73BE1FE1"/>
    <w:multiLevelType w:val="multilevel"/>
    <w:tmpl w:val="73BE1FE1"/>
    <w:lvl w:ilvl="0" w:tentative="0">
      <w:start w:val="1"/>
      <w:numFmt w:val="decimal"/>
      <w:lvlText w:val="%1)"/>
      <w:lvlJc w:val="left"/>
      <w:pPr>
        <w:ind w:left="16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45" w:hanging="420"/>
      </w:pPr>
    </w:lvl>
    <w:lvl w:ilvl="2" w:tentative="0">
      <w:start w:val="1"/>
      <w:numFmt w:val="lowerRoman"/>
      <w:lvlText w:val="%3."/>
      <w:lvlJc w:val="right"/>
      <w:pPr>
        <w:ind w:left="2565" w:hanging="420"/>
      </w:pPr>
    </w:lvl>
    <w:lvl w:ilvl="3" w:tentative="0">
      <w:start w:val="1"/>
      <w:numFmt w:val="decimal"/>
      <w:lvlText w:val="%4."/>
      <w:lvlJc w:val="left"/>
      <w:pPr>
        <w:ind w:left="2985" w:hanging="420"/>
      </w:pPr>
    </w:lvl>
    <w:lvl w:ilvl="4" w:tentative="0">
      <w:start w:val="1"/>
      <w:numFmt w:val="lowerLetter"/>
      <w:lvlText w:val="%5)"/>
      <w:lvlJc w:val="left"/>
      <w:pPr>
        <w:ind w:left="3405" w:hanging="420"/>
      </w:pPr>
    </w:lvl>
    <w:lvl w:ilvl="5" w:tentative="0">
      <w:start w:val="1"/>
      <w:numFmt w:val="lowerRoman"/>
      <w:lvlText w:val="%6."/>
      <w:lvlJc w:val="right"/>
      <w:pPr>
        <w:ind w:left="3825" w:hanging="420"/>
      </w:pPr>
    </w:lvl>
    <w:lvl w:ilvl="6" w:tentative="0">
      <w:start w:val="1"/>
      <w:numFmt w:val="decimal"/>
      <w:lvlText w:val="%7."/>
      <w:lvlJc w:val="left"/>
      <w:pPr>
        <w:ind w:left="4245" w:hanging="420"/>
      </w:pPr>
    </w:lvl>
    <w:lvl w:ilvl="7" w:tentative="0">
      <w:start w:val="1"/>
      <w:numFmt w:val="lowerLetter"/>
      <w:lvlText w:val="%8)"/>
      <w:lvlJc w:val="left"/>
      <w:pPr>
        <w:ind w:left="4665" w:hanging="420"/>
      </w:pPr>
    </w:lvl>
    <w:lvl w:ilvl="8" w:tentative="0">
      <w:start w:val="1"/>
      <w:numFmt w:val="lowerRoman"/>
      <w:lvlText w:val="%9."/>
      <w:lvlJc w:val="right"/>
      <w:pPr>
        <w:ind w:left="5085" w:hanging="420"/>
      </w:pPr>
    </w:lvl>
  </w:abstractNum>
  <w:abstractNum w:abstractNumId="66">
    <w:nsid w:val="75447E41"/>
    <w:multiLevelType w:val="multilevel"/>
    <w:tmpl w:val="75447E41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7">
    <w:nsid w:val="75FA5A0A"/>
    <w:multiLevelType w:val="multilevel"/>
    <w:tmpl w:val="75FA5A0A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8">
    <w:nsid w:val="76F14ADD"/>
    <w:multiLevelType w:val="multilevel"/>
    <w:tmpl w:val="76F14ADD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9">
    <w:nsid w:val="7E5961F3"/>
    <w:multiLevelType w:val="multilevel"/>
    <w:tmpl w:val="7E5961F3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4"/>
  </w:num>
  <w:num w:numId="2">
    <w:abstractNumId w:val="2"/>
  </w:num>
  <w:num w:numId="3">
    <w:abstractNumId w:val="1"/>
  </w:num>
  <w:num w:numId="4">
    <w:abstractNumId w:val="0"/>
  </w:num>
  <w:num w:numId="5">
    <w:abstractNumId w:val="28"/>
  </w:num>
  <w:num w:numId="6">
    <w:abstractNumId w:val="61"/>
  </w:num>
  <w:num w:numId="7">
    <w:abstractNumId w:val="58"/>
  </w:num>
  <w:num w:numId="8">
    <w:abstractNumId w:val="19"/>
  </w:num>
  <w:num w:numId="9">
    <w:abstractNumId w:val="32"/>
  </w:num>
  <w:num w:numId="10">
    <w:abstractNumId w:val="38"/>
  </w:num>
  <w:num w:numId="11">
    <w:abstractNumId w:val="33"/>
  </w:num>
  <w:num w:numId="12">
    <w:abstractNumId w:val="64"/>
  </w:num>
  <w:num w:numId="13">
    <w:abstractNumId w:val="34"/>
  </w:num>
  <w:num w:numId="14">
    <w:abstractNumId w:val="16"/>
  </w:num>
  <w:num w:numId="15">
    <w:abstractNumId w:val="59"/>
  </w:num>
  <w:num w:numId="16">
    <w:abstractNumId w:val="4"/>
  </w:num>
  <w:num w:numId="17">
    <w:abstractNumId w:val="9"/>
  </w:num>
  <w:num w:numId="18">
    <w:abstractNumId w:val="65"/>
  </w:num>
  <w:num w:numId="19">
    <w:abstractNumId w:val="13"/>
  </w:num>
  <w:num w:numId="20">
    <w:abstractNumId w:val="10"/>
  </w:num>
  <w:num w:numId="21">
    <w:abstractNumId w:val="49"/>
  </w:num>
  <w:num w:numId="22">
    <w:abstractNumId w:val="47"/>
  </w:num>
  <w:num w:numId="23">
    <w:abstractNumId w:val="52"/>
  </w:num>
  <w:num w:numId="24">
    <w:abstractNumId w:val="63"/>
  </w:num>
  <w:num w:numId="25">
    <w:abstractNumId w:val="23"/>
  </w:num>
  <w:num w:numId="26">
    <w:abstractNumId w:val="8"/>
  </w:num>
  <w:num w:numId="27">
    <w:abstractNumId w:val="44"/>
  </w:num>
  <w:num w:numId="28">
    <w:abstractNumId w:val="26"/>
  </w:num>
  <w:num w:numId="29">
    <w:abstractNumId w:val="45"/>
  </w:num>
  <w:num w:numId="30">
    <w:abstractNumId w:val="5"/>
  </w:num>
  <w:num w:numId="31">
    <w:abstractNumId w:val="36"/>
  </w:num>
  <w:num w:numId="32">
    <w:abstractNumId w:val="6"/>
  </w:num>
  <w:num w:numId="33">
    <w:abstractNumId w:val="40"/>
  </w:num>
  <w:num w:numId="34">
    <w:abstractNumId w:val="37"/>
  </w:num>
  <w:num w:numId="35">
    <w:abstractNumId w:val="41"/>
  </w:num>
  <w:num w:numId="36">
    <w:abstractNumId w:val="22"/>
  </w:num>
  <w:num w:numId="37">
    <w:abstractNumId w:val="55"/>
  </w:num>
  <w:num w:numId="38">
    <w:abstractNumId w:val="14"/>
  </w:num>
  <w:num w:numId="39">
    <w:abstractNumId w:val="53"/>
  </w:num>
  <w:num w:numId="40">
    <w:abstractNumId w:val="51"/>
  </w:num>
  <w:num w:numId="41">
    <w:abstractNumId w:val="25"/>
  </w:num>
  <w:num w:numId="42">
    <w:abstractNumId w:val="48"/>
  </w:num>
  <w:num w:numId="43">
    <w:abstractNumId w:val="42"/>
  </w:num>
  <w:num w:numId="44">
    <w:abstractNumId w:val="30"/>
  </w:num>
  <w:num w:numId="45">
    <w:abstractNumId w:val="67"/>
  </w:num>
  <w:num w:numId="46">
    <w:abstractNumId w:val="15"/>
  </w:num>
  <w:num w:numId="47">
    <w:abstractNumId w:val="11"/>
  </w:num>
  <w:num w:numId="48">
    <w:abstractNumId w:val="69"/>
  </w:num>
  <w:num w:numId="49">
    <w:abstractNumId w:val="35"/>
  </w:num>
  <w:num w:numId="50">
    <w:abstractNumId w:val="18"/>
  </w:num>
  <w:num w:numId="51">
    <w:abstractNumId w:val="7"/>
  </w:num>
  <w:num w:numId="52">
    <w:abstractNumId w:val="66"/>
  </w:num>
  <w:num w:numId="53">
    <w:abstractNumId w:val="56"/>
  </w:num>
  <w:num w:numId="54">
    <w:abstractNumId w:val="21"/>
  </w:num>
  <w:num w:numId="55">
    <w:abstractNumId w:val="12"/>
  </w:num>
  <w:num w:numId="56">
    <w:abstractNumId w:val="24"/>
  </w:num>
  <w:num w:numId="57">
    <w:abstractNumId w:val="68"/>
  </w:num>
  <w:num w:numId="58">
    <w:abstractNumId w:val="20"/>
  </w:num>
  <w:num w:numId="59">
    <w:abstractNumId w:val="50"/>
  </w:num>
  <w:num w:numId="60">
    <w:abstractNumId w:val="17"/>
  </w:num>
  <w:num w:numId="61">
    <w:abstractNumId w:val="31"/>
  </w:num>
  <w:num w:numId="62">
    <w:abstractNumId w:val="27"/>
  </w:num>
  <w:num w:numId="63">
    <w:abstractNumId w:val="39"/>
  </w:num>
  <w:num w:numId="64">
    <w:abstractNumId w:val="43"/>
  </w:num>
  <w:num w:numId="65">
    <w:abstractNumId w:val="46"/>
  </w:num>
  <w:num w:numId="66">
    <w:abstractNumId w:val="29"/>
  </w:num>
  <w:num w:numId="67">
    <w:abstractNumId w:val="62"/>
  </w:num>
  <w:num w:numId="68">
    <w:abstractNumId w:val="3"/>
  </w:num>
  <w:num w:numId="69">
    <w:abstractNumId w:val="57"/>
  </w:num>
  <w:num w:numId="7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02275"/>
    <w:rsid w:val="000005F4"/>
    <w:rsid w:val="00002336"/>
    <w:rsid w:val="00002861"/>
    <w:rsid w:val="000201C5"/>
    <w:rsid w:val="0002166C"/>
    <w:rsid w:val="00027D60"/>
    <w:rsid w:val="00032679"/>
    <w:rsid w:val="0003611D"/>
    <w:rsid w:val="00047729"/>
    <w:rsid w:val="00054131"/>
    <w:rsid w:val="000567AA"/>
    <w:rsid w:val="0005753C"/>
    <w:rsid w:val="000611A4"/>
    <w:rsid w:val="00061A29"/>
    <w:rsid w:val="00065535"/>
    <w:rsid w:val="000671B8"/>
    <w:rsid w:val="00076713"/>
    <w:rsid w:val="00076B65"/>
    <w:rsid w:val="00076F35"/>
    <w:rsid w:val="000835AF"/>
    <w:rsid w:val="000856D1"/>
    <w:rsid w:val="000913DE"/>
    <w:rsid w:val="000C2BC7"/>
    <w:rsid w:val="000D1393"/>
    <w:rsid w:val="000D22DF"/>
    <w:rsid w:val="000E7546"/>
    <w:rsid w:val="0010039C"/>
    <w:rsid w:val="00102A12"/>
    <w:rsid w:val="0012603B"/>
    <w:rsid w:val="00127783"/>
    <w:rsid w:val="00133839"/>
    <w:rsid w:val="00140F90"/>
    <w:rsid w:val="00153A1F"/>
    <w:rsid w:val="0017218B"/>
    <w:rsid w:val="00175692"/>
    <w:rsid w:val="0017586F"/>
    <w:rsid w:val="0017683F"/>
    <w:rsid w:val="00183DA4"/>
    <w:rsid w:val="00187CB4"/>
    <w:rsid w:val="00193CAB"/>
    <w:rsid w:val="00197C91"/>
    <w:rsid w:val="001A23D5"/>
    <w:rsid w:val="001A29B3"/>
    <w:rsid w:val="001A5502"/>
    <w:rsid w:val="001B257A"/>
    <w:rsid w:val="001B4287"/>
    <w:rsid w:val="001D5254"/>
    <w:rsid w:val="001E1CA0"/>
    <w:rsid w:val="001E72E3"/>
    <w:rsid w:val="0020420E"/>
    <w:rsid w:val="00204646"/>
    <w:rsid w:val="002119E2"/>
    <w:rsid w:val="00215C3E"/>
    <w:rsid w:val="00216481"/>
    <w:rsid w:val="002172E9"/>
    <w:rsid w:val="0021777C"/>
    <w:rsid w:val="00224FDD"/>
    <w:rsid w:val="00225892"/>
    <w:rsid w:val="00231E2A"/>
    <w:rsid w:val="0023509D"/>
    <w:rsid w:val="002353B2"/>
    <w:rsid w:val="00235ADC"/>
    <w:rsid w:val="00255808"/>
    <w:rsid w:val="00255A56"/>
    <w:rsid w:val="002656A7"/>
    <w:rsid w:val="0026681E"/>
    <w:rsid w:val="00292B66"/>
    <w:rsid w:val="00294D60"/>
    <w:rsid w:val="00297E4E"/>
    <w:rsid w:val="002A3AAA"/>
    <w:rsid w:val="002A4CFE"/>
    <w:rsid w:val="002A53FD"/>
    <w:rsid w:val="002A78B6"/>
    <w:rsid w:val="002B2E7B"/>
    <w:rsid w:val="002B5818"/>
    <w:rsid w:val="002C6506"/>
    <w:rsid w:val="002C7DA3"/>
    <w:rsid w:val="002D03F6"/>
    <w:rsid w:val="002D2543"/>
    <w:rsid w:val="002D660F"/>
    <w:rsid w:val="002D6D6B"/>
    <w:rsid w:val="002E081B"/>
    <w:rsid w:val="002E31E2"/>
    <w:rsid w:val="002F2ADC"/>
    <w:rsid w:val="00302736"/>
    <w:rsid w:val="00305106"/>
    <w:rsid w:val="00305E4B"/>
    <w:rsid w:val="00327B4F"/>
    <w:rsid w:val="003305FB"/>
    <w:rsid w:val="003328F9"/>
    <w:rsid w:val="00345170"/>
    <w:rsid w:val="00346277"/>
    <w:rsid w:val="00351CB3"/>
    <w:rsid w:val="00354952"/>
    <w:rsid w:val="003555B2"/>
    <w:rsid w:val="00362F3A"/>
    <w:rsid w:val="003647E1"/>
    <w:rsid w:val="00366CEF"/>
    <w:rsid w:val="0037179F"/>
    <w:rsid w:val="00374EC7"/>
    <w:rsid w:val="00382BD1"/>
    <w:rsid w:val="00392527"/>
    <w:rsid w:val="003A7637"/>
    <w:rsid w:val="003B7A99"/>
    <w:rsid w:val="003C7224"/>
    <w:rsid w:val="003C7FFE"/>
    <w:rsid w:val="003D0C37"/>
    <w:rsid w:val="003D676B"/>
    <w:rsid w:val="003E02AE"/>
    <w:rsid w:val="003E6367"/>
    <w:rsid w:val="003E6F47"/>
    <w:rsid w:val="003F1973"/>
    <w:rsid w:val="003F3593"/>
    <w:rsid w:val="003F5459"/>
    <w:rsid w:val="004007DE"/>
    <w:rsid w:val="00402F77"/>
    <w:rsid w:val="00404587"/>
    <w:rsid w:val="00404C71"/>
    <w:rsid w:val="004056C0"/>
    <w:rsid w:val="00406BEA"/>
    <w:rsid w:val="004157BB"/>
    <w:rsid w:val="0042288E"/>
    <w:rsid w:val="00431F42"/>
    <w:rsid w:val="004432FF"/>
    <w:rsid w:val="00453753"/>
    <w:rsid w:val="004537D5"/>
    <w:rsid w:val="00461591"/>
    <w:rsid w:val="004644BC"/>
    <w:rsid w:val="00470C53"/>
    <w:rsid w:val="00470F5B"/>
    <w:rsid w:val="00474072"/>
    <w:rsid w:val="00474EB0"/>
    <w:rsid w:val="00476C39"/>
    <w:rsid w:val="00480E47"/>
    <w:rsid w:val="00485F9A"/>
    <w:rsid w:val="00493599"/>
    <w:rsid w:val="004A3B28"/>
    <w:rsid w:val="004A755C"/>
    <w:rsid w:val="004B673F"/>
    <w:rsid w:val="004C3114"/>
    <w:rsid w:val="004C76FC"/>
    <w:rsid w:val="004D1E54"/>
    <w:rsid w:val="004D6D79"/>
    <w:rsid w:val="004F1A10"/>
    <w:rsid w:val="005071DF"/>
    <w:rsid w:val="0050722F"/>
    <w:rsid w:val="0051637E"/>
    <w:rsid w:val="0052446B"/>
    <w:rsid w:val="00524B09"/>
    <w:rsid w:val="005300DF"/>
    <w:rsid w:val="00531B48"/>
    <w:rsid w:val="00566CD0"/>
    <w:rsid w:val="005701A7"/>
    <w:rsid w:val="00575D9A"/>
    <w:rsid w:val="005849B4"/>
    <w:rsid w:val="00587BA5"/>
    <w:rsid w:val="0059328E"/>
    <w:rsid w:val="0059491B"/>
    <w:rsid w:val="005953B6"/>
    <w:rsid w:val="0059574D"/>
    <w:rsid w:val="00595CC6"/>
    <w:rsid w:val="005A32E5"/>
    <w:rsid w:val="005A3BAF"/>
    <w:rsid w:val="005A50E5"/>
    <w:rsid w:val="005B6237"/>
    <w:rsid w:val="005C3D91"/>
    <w:rsid w:val="005D1FB2"/>
    <w:rsid w:val="005D4D11"/>
    <w:rsid w:val="005D7C4C"/>
    <w:rsid w:val="005E04B0"/>
    <w:rsid w:val="005E19CB"/>
    <w:rsid w:val="005F1481"/>
    <w:rsid w:val="005F2D48"/>
    <w:rsid w:val="006039A4"/>
    <w:rsid w:val="00603E66"/>
    <w:rsid w:val="00615CC1"/>
    <w:rsid w:val="00620345"/>
    <w:rsid w:val="0062103A"/>
    <w:rsid w:val="006269CA"/>
    <w:rsid w:val="006309CA"/>
    <w:rsid w:val="006411B5"/>
    <w:rsid w:val="00651422"/>
    <w:rsid w:val="00655572"/>
    <w:rsid w:val="006576B1"/>
    <w:rsid w:val="00671A26"/>
    <w:rsid w:val="006734AF"/>
    <w:rsid w:val="00687F9B"/>
    <w:rsid w:val="006908BE"/>
    <w:rsid w:val="00690D11"/>
    <w:rsid w:val="00692FEC"/>
    <w:rsid w:val="00693B09"/>
    <w:rsid w:val="006970AA"/>
    <w:rsid w:val="006A2256"/>
    <w:rsid w:val="006A4DD3"/>
    <w:rsid w:val="006A58D0"/>
    <w:rsid w:val="006C6D3C"/>
    <w:rsid w:val="006C7E55"/>
    <w:rsid w:val="006D078E"/>
    <w:rsid w:val="006D514A"/>
    <w:rsid w:val="006E0E50"/>
    <w:rsid w:val="006E70CD"/>
    <w:rsid w:val="006F158E"/>
    <w:rsid w:val="006F2663"/>
    <w:rsid w:val="006F699F"/>
    <w:rsid w:val="0070071E"/>
    <w:rsid w:val="007019E1"/>
    <w:rsid w:val="00711F57"/>
    <w:rsid w:val="007165E2"/>
    <w:rsid w:val="007178B3"/>
    <w:rsid w:val="0072176B"/>
    <w:rsid w:val="00732420"/>
    <w:rsid w:val="007330A8"/>
    <w:rsid w:val="0074074A"/>
    <w:rsid w:val="00760055"/>
    <w:rsid w:val="0077156F"/>
    <w:rsid w:val="007717CA"/>
    <w:rsid w:val="00774A7F"/>
    <w:rsid w:val="00787041"/>
    <w:rsid w:val="007A646E"/>
    <w:rsid w:val="007A6A70"/>
    <w:rsid w:val="007B73E9"/>
    <w:rsid w:val="007C7D93"/>
    <w:rsid w:val="007C7FB8"/>
    <w:rsid w:val="007D34DB"/>
    <w:rsid w:val="007F456C"/>
    <w:rsid w:val="00801ED2"/>
    <w:rsid w:val="0080382A"/>
    <w:rsid w:val="00805680"/>
    <w:rsid w:val="0080715F"/>
    <w:rsid w:val="00807F07"/>
    <w:rsid w:val="00816402"/>
    <w:rsid w:val="00826CF5"/>
    <w:rsid w:val="0083172E"/>
    <w:rsid w:val="00836183"/>
    <w:rsid w:val="008430CF"/>
    <w:rsid w:val="00846228"/>
    <w:rsid w:val="0085320D"/>
    <w:rsid w:val="0086491C"/>
    <w:rsid w:val="008659F2"/>
    <w:rsid w:val="0088755E"/>
    <w:rsid w:val="00895C64"/>
    <w:rsid w:val="00897CA4"/>
    <w:rsid w:val="008A4E03"/>
    <w:rsid w:val="008A59F0"/>
    <w:rsid w:val="008A6006"/>
    <w:rsid w:val="008A6036"/>
    <w:rsid w:val="008C1A38"/>
    <w:rsid w:val="008C569E"/>
    <w:rsid w:val="008C56CD"/>
    <w:rsid w:val="008C69AA"/>
    <w:rsid w:val="008E446B"/>
    <w:rsid w:val="008F0840"/>
    <w:rsid w:val="008F727E"/>
    <w:rsid w:val="00900774"/>
    <w:rsid w:val="00901806"/>
    <w:rsid w:val="00902275"/>
    <w:rsid w:val="009029CE"/>
    <w:rsid w:val="00905485"/>
    <w:rsid w:val="00906762"/>
    <w:rsid w:val="00907180"/>
    <w:rsid w:val="009144E6"/>
    <w:rsid w:val="009231BE"/>
    <w:rsid w:val="00930323"/>
    <w:rsid w:val="009324A5"/>
    <w:rsid w:val="009327AE"/>
    <w:rsid w:val="00932C26"/>
    <w:rsid w:val="00941653"/>
    <w:rsid w:val="00951909"/>
    <w:rsid w:val="009576D5"/>
    <w:rsid w:val="00960EFD"/>
    <w:rsid w:val="00962434"/>
    <w:rsid w:val="00983F91"/>
    <w:rsid w:val="00983FEA"/>
    <w:rsid w:val="0099012D"/>
    <w:rsid w:val="0099084D"/>
    <w:rsid w:val="0099278F"/>
    <w:rsid w:val="009A2042"/>
    <w:rsid w:val="009A4D88"/>
    <w:rsid w:val="009B10A3"/>
    <w:rsid w:val="009B39D9"/>
    <w:rsid w:val="009B4092"/>
    <w:rsid w:val="009D6DD3"/>
    <w:rsid w:val="009E1137"/>
    <w:rsid w:val="009F5B89"/>
    <w:rsid w:val="00A02AA1"/>
    <w:rsid w:val="00A12A64"/>
    <w:rsid w:val="00A131E8"/>
    <w:rsid w:val="00A24DC6"/>
    <w:rsid w:val="00A26B17"/>
    <w:rsid w:val="00A27A89"/>
    <w:rsid w:val="00A32BDB"/>
    <w:rsid w:val="00A3333A"/>
    <w:rsid w:val="00A42611"/>
    <w:rsid w:val="00A47342"/>
    <w:rsid w:val="00A5104B"/>
    <w:rsid w:val="00A528C1"/>
    <w:rsid w:val="00A52D5C"/>
    <w:rsid w:val="00A621CB"/>
    <w:rsid w:val="00A66733"/>
    <w:rsid w:val="00A67249"/>
    <w:rsid w:val="00A77BA5"/>
    <w:rsid w:val="00A8004D"/>
    <w:rsid w:val="00A9541D"/>
    <w:rsid w:val="00AA5FC2"/>
    <w:rsid w:val="00AA6CD7"/>
    <w:rsid w:val="00AC0944"/>
    <w:rsid w:val="00AC2AE7"/>
    <w:rsid w:val="00AC6473"/>
    <w:rsid w:val="00AD0A36"/>
    <w:rsid w:val="00AD3CD4"/>
    <w:rsid w:val="00AD482E"/>
    <w:rsid w:val="00AE3BC5"/>
    <w:rsid w:val="00AE465E"/>
    <w:rsid w:val="00AF2569"/>
    <w:rsid w:val="00AF3D48"/>
    <w:rsid w:val="00AF3EB9"/>
    <w:rsid w:val="00AF5532"/>
    <w:rsid w:val="00B0688A"/>
    <w:rsid w:val="00B11C33"/>
    <w:rsid w:val="00B13422"/>
    <w:rsid w:val="00B24466"/>
    <w:rsid w:val="00B2527D"/>
    <w:rsid w:val="00B34019"/>
    <w:rsid w:val="00B53973"/>
    <w:rsid w:val="00B53F17"/>
    <w:rsid w:val="00B61D33"/>
    <w:rsid w:val="00B61D73"/>
    <w:rsid w:val="00B639A6"/>
    <w:rsid w:val="00B65E77"/>
    <w:rsid w:val="00B701CE"/>
    <w:rsid w:val="00B72868"/>
    <w:rsid w:val="00B76AB4"/>
    <w:rsid w:val="00B77BFC"/>
    <w:rsid w:val="00B830A6"/>
    <w:rsid w:val="00B86641"/>
    <w:rsid w:val="00B93B9E"/>
    <w:rsid w:val="00B968A7"/>
    <w:rsid w:val="00BA3B5E"/>
    <w:rsid w:val="00BB3DB9"/>
    <w:rsid w:val="00BD09FD"/>
    <w:rsid w:val="00BE03C6"/>
    <w:rsid w:val="00BE22CB"/>
    <w:rsid w:val="00BE5E7D"/>
    <w:rsid w:val="00BF001C"/>
    <w:rsid w:val="00BF087D"/>
    <w:rsid w:val="00BF31D7"/>
    <w:rsid w:val="00BF3EB3"/>
    <w:rsid w:val="00BF6A1A"/>
    <w:rsid w:val="00C132C4"/>
    <w:rsid w:val="00C31A80"/>
    <w:rsid w:val="00C4195A"/>
    <w:rsid w:val="00C52E63"/>
    <w:rsid w:val="00C55896"/>
    <w:rsid w:val="00C57B4E"/>
    <w:rsid w:val="00C62A44"/>
    <w:rsid w:val="00C6446A"/>
    <w:rsid w:val="00C72A77"/>
    <w:rsid w:val="00C7374E"/>
    <w:rsid w:val="00C73FAB"/>
    <w:rsid w:val="00C772AE"/>
    <w:rsid w:val="00C82C91"/>
    <w:rsid w:val="00C874DA"/>
    <w:rsid w:val="00C87928"/>
    <w:rsid w:val="00C90D4B"/>
    <w:rsid w:val="00C93492"/>
    <w:rsid w:val="00C941AD"/>
    <w:rsid w:val="00C96906"/>
    <w:rsid w:val="00CA5D7B"/>
    <w:rsid w:val="00CA7354"/>
    <w:rsid w:val="00CC362F"/>
    <w:rsid w:val="00CC5C8E"/>
    <w:rsid w:val="00CC6526"/>
    <w:rsid w:val="00CD1B78"/>
    <w:rsid w:val="00CD6EC8"/>
    <w:rsid w:val="00CE1557"/>
    <w:rsid w:val="00CF2BF3"/>
    <w:rsid w:val="00CF6F42"/>
    <w:rsid w:val="00CF6F6B"/>
    <w:rsid w:val="00D052ED"/>
    <w:rsid w:val="00D10D04"/>
    <w:rsid w:val="00D1563F"/>
    <w:rsid w:val="00D22B36"/>
    <w:rsid w:val="00D24EA3"/>
    <w:rsid w:val="00D27646"/>
    <w:rsid w:val="00D34656"/>
    <w:rsid w:val="00D36873"/>
    <w:rsid w:val="00D36D71"/>
    <w:rsid w:val="00D41957"/>
    <w:rsid w:val="00D41A94"/>
    <w:rsid w:val="00D44131"/>
    <w:rsid w:val="00D45DF6"/>
    <w:rsid w:val="00D535F9"/>
    <w:rsid w:val="00D54990"/>
    <w:rsid w:val="00D85CF0"/>
    <w:rsid w:val="00D9092B"/>
    <w:rsid w:val="00D90B03"/>
    <w:rsid w:val="00D91DEA"/>
    <w:rsid w:val="00D920B3"/>
    <w:rsid w:val="00D92A31"/>
    <w:rsid w:val="00DA21A3"/>
    <w:rsid w:val="00DA2B93"/>
    <w:rsid w:val="00DC6C8D"/>
    <w:rsid w:val="00DC7D40"/>
    <w:rsid w:val="00DF41A7"/>
    <w:rsid w:val="00DF429A"/>
    <w:rsid w:val="00DF5135"/>
    <w:rsid w:val="00DF58F5"/>
    <w:rsid w:val="00E027A9"/>
    <w:rsid w:val="00E05597"/>
    <w:rsid w:val="00E05880"/>
    <w:rsid w:val="00E1203B"/>
    <w:rsid w:val="00E21475"/>
    <w:rsid w:val="00E524BB"/>
    <w:rsid w:val="00E62D03"/>
    <w:rsid w:val="00E712D3"/>
    <w:rsid w:val="00E94E74"/>
    <w:rsid w:val="00EA67CD"/>
    <w:rsid w:val="00EB3FDC"/>
    <w:rsid w:val="00EC3348"/>
    <w:rsid w:val="00EC6EAE"/>
    <w:rsid w:val="00F0156F"/>
    <w:rsid w:val="00F071A7"/>
    <w:rsid w:val="00F07299"/>
    <w:rsid w:val="00F1615C"/>
    <w:rsid w:val="00F172A9"/>
    <w:rsid w:val="00F215C2"/>
    <w:rsid w:val="00F34162"/>
    <w:rsid w:val="00F405FD"/>
    <w:rsid w:val="00F41D0E"/>
    <w:rsid w:val="00F43B1C"/>
    <w:rsid w:val="00F61A11"/>
    <w:rsid w:val="00F64688"/>
    <w:rsid w:val="00F7062C"/>
    <w:rsid w:val="00F77139"/>
    <w:rsid w:val="00F85BB8"/>
    <w:rsid w:val="00F91397"/>
    <w:rsid w:val="00F94483"/>
    <w:rsid w:val="00FB2E3C"/>
    <w:rsid w:val="00FC1BFE"/>
    <w:rsid w:val="00FC1E0A"/>
    <w:rsid w:val="00FC6CC2"/>
    <w:rsid w:val="00FC7A3D"/>
    <w:rsid w:val="00FD694B"/>
    <w:rsid w:val="00FF0CFC"/>
    <w:rsid w:val="043C4306"/>
    <w:rsid w:val="37AD67A7"/>
    <w:rsid w:val="45240D8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qFormat="1" w:uiPriority="99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qFormat="1"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3"/>
    <w:qFormat/>
    <w:uiPriority w:val="9"/>
    <w:pPr>
      <w:numPr>
        <w:ilvl w:val="0"/>
        <w:numId w:val="1"/>
      </w:numPr>
      <w:tabs>
        <w:tab w:val="left" w:pos="360"/>
      </w:tabs>
      <w:spacing w:before="340" w:after="120"/>
      <w:ind w:left="0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4">
    <w:name w:val="heading 2"/>
    <w:basedOn w:val="5"/>
    <w:next w:val="1"/>
    <w:link w:val="24"/>
    <w:unhideWhenUsed/>
    <w:qFormat/>
    <w:uiPriority w:val="9"/>
    <w:pPr>
      <w:numPr>
        <w:ilvl w:val="1"/>
        <w:numId w:val="1"/>
      </w:numPr>
      <w:tabs>
        <w:tab w:val="left" w:pos="780"/>
      </w:tabs>
      <w:spacing w:before="260" w:after="120"/>
      <w:ind w:left="200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6">
    <w:name w:val="heading 3"/>
    <w:basedOn w:val="7"/>
    <w:next w:val="1"/>
    <w:link w:val="26"/>
    <w:unhideWhenUsed/>
    <w:qFormat/>
    <w:uiPriority w:val="9"/>
    <w:pPr>
      <w:numPr>
        <w:ilvl w:val="2"/>
        <w:numId w:val="1"/>
      </w:numPr>
      <w:tabs>
        <w:tab w:val="left" w:pos="1200"/>
      </w:tabs>
      <w:spacing w:before="260" w:after="120"/>
      <w:ind w:left="400"/>
      <w:outlineLvl w:val="2"/>
    </w:pPr>
    <w:rPr>
      <w:b/>
      <w:bCs/>
      <w:sz w:val="28"/>
      <w:szCs w:val="32"/>
    </w:rPr>
  </w:style>
  <w:style w:type="paragraph" w:styleId="8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120"/>
      <w:ind w:left="1985" w:hanging="709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9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10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1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2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3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Number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5">
    <w:name w:val="List Number 2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7">
    <w:name w:val="List Number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4">
    <w:name w:val="footer"/>
    <w:basedOn w:val="1"/>
    <w:link w:val="3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List Continue 3"/>
    <w:basedOn w:val="1"/>
    <w:semiHidden/>
    <w:unhideWhenUsed/>
    <w:qFormat/>
    <w:uiPriority w:val="99"/>
    <w:pPr>
      <w:spacing w:after="120"/>
      <w:ind w:left="1260" w:leftChars="600"/>
      <w:contextualSpacing/>
    </w:pPr>
  </w:style>
  <w:style w:type="paragraph" w:styleId="18">
    <w:name w:val="Title"/>
    <w:basedOn w:val="7"/>
    <w:next w:val="1"/>
    <w:link w:val="25"/>
    <w:qFormat/>
    <w:uiPriority w:val="10"/>
    <w:pPr>
      <w:spacing w:before="240" w:after="60"/>
      <w:ind w:left="400" w:hanging="357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1">
    <w:name w:val="Table Grid"/>
    <w:basedOn w:val="2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Char"/>
    <w:basedOn w:val="19"/>
    <w:link w:val="2"/>
    <w:qFormat/>
    <w:uiPriority w:val="9"/>
    <w:rPr>
      <w:rFonts w:eastAsiaTheme="majorEastAsia"/>
      <w:b/>
      <w:bCs/>
      <w:kern w:val="44"/>
      <w:sz w:val="32"/>
      <w:szCs w:val="44"/>
    </w:rPr>
  </w:style>
  <w:style w:type="character" w:customStyle="1" w:styleId="24">
    <w:name w:val="标题 2 Char"/>
    <w:basedOn w:val="19"/>
    <w:link w:val="4"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25">
    <w:name w:val="标题 Char"/>
    <w:basedOn w:val="19"/>
    <w:link w:val="1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3 Char"/>
    <w:basedOn w:val="19"/>
    <w:link w:val="6"/>
    <w:qFormat/>
    <w:uiPriority w:val="9"/>
    <w:rPr>
      <w:b/>
      <w:bCs/>
      <w:sz w:val="28"/>
      <w:szCs w:val="32"/>
    </w:rPr>
  </w:style>
  <w:style w:type="character" w:customStyle="1" w:styleId="27">
    <w:name w:val="标题 4 Char"/>
    <w:basedOn w:val="19"/>
    <w:link w:val="8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Char"/>
    <w:basedOn w:val="19"/>
    <w:link w:val="9"/>
    <w:semiHidden/>
    <w:uiPriority w:val="9"/>
    <w:rPr>
      <w:b/>
      <w:bCs/>
      <w:sz w:val="28"/>
      <w:szCs w:val="28"/>
    </w:rPr>
  </w:style>
  <w:style w:type="character" w:customStyle="1" w:styleId="29">
    <w:name w:val="标题 6 Char"/>
    <w:basedOn w:val="19"/>
    <w:link w:val="10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9"/>
    <w:link w:val="11"/>
    <w:semiHidden/>
    <w:qFormat/>
    <w:uiPriority w:val="9"/>
    <w:rPr>
      <w:b/>
      <w:bCs/>
      <w:sz w:val="24"/>
      <w:szCs w:val="24"/>
    </w:rPr>
  </w:style>
  <w:style w:type="character" w:customStyle="1" w:styleId="31">
    <w:name w:val="标题 8 Char"/>
    <w:basedOn w:val="19"/>
    <w:link w:val="12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9"/>
    <w:link w:val="13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页眉 Char"/>
    <w:basedOn w:val="19"/>
    <w:link w:val="15"/>
    <w:semiHidden/>
    <w:qFormat/>
    <w:uiPriority w:val="99"/>
    <w:rPr>
      <w:sz w:val="18"/>
      <w:szCs w:val="18"/>
    </w:rPr>
  </w:style>
  <w:style w:type="character" w:customStyle="1" w:styleId="34">
    <w:name w:val="页脚 Char"/>
    <w:basedOn w:val="19"/>
    <w:link w:val="1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51A4EE-4D66-495D-BF3B-BE8A0B31E4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53</Pages>
  <Words>5519</Words>
  <Characters>31463</Characters>
  <Lines>262</Lines>
  <Paragraphs>73</Paragraphs>
  <TotalTime>2</TotalTime>
  <ScaleCrop>false</ScaleCrop>
  <LinksUpToDate>false</LinksUpToDate>
  <CharactersWithSpaces>36909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2017-05-06T01:21:00Z</dcterms:created>
  <dc:creator>DEEP</dc:creator>
  <cp:lastModifiedBy>zyx28</cp:lastModifiedBy>
  <dcterms:modified xsi:type="dcterms:W3CDTF">2018-09-06T06:50:51Z</dcterms:modified>
  <cp:revision>400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